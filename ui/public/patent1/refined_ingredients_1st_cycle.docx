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NAME</w:t>
            </w:r>
          </w:p>
        </w:tc>
        <w:tc>
          <w:tcPr>
            <w:tcW w:type="dxa" w:w="864"/>
          </w:tcPr>
          <w:p>
            <w:r>
              <w:t>PLACEHOLDER</w:t>
            </w:r>
          </w:p>
        </w:tc>
        <w:tc>
          <w:tcPr>
            <w:tcW w:type="dxa" w:w="864"/>
          </w:tcPr>
          <w:p>
            <w:r>
              <w:t>ROLE_OF_PLACEHOLDER</w:t>
            </w:r>
          </w:p>
        </w:tc>
        <w:tc>
          <w:tcPr>
            <w:tcW w:type="dxa" w:w="864"/>
          </w:tcPr>
          <w:p>
            <w:r>
              <w:t>STANDARD_NAMES</w:t>
            </w:r>
          </w:p>
        </w:tc>
        <w:tc>
          <w:tcPr>
            <w:tcW w:type="dxa" w:w="864"/>
          </w:tcPr>
          <w:p>
            <w:r>
              <w:t>SOURCE_SUPPLIER</w:t>
            </w:r>
          </w:p>
        </w:tc>
        <w:tc>
          <w:tcPr>
            <w:tcW w:type="dxa" w:w="864"/>
          </w:tcPr>
          <w:p>
            <w:r>
              <w:t>SUPPLYING_COMPANY</w:t>
            </w:r>
          </w:p>
        </w:tc>
        <w:tc>
          <w:tcPr>
            <w:tcW w:type="dxa" w:w="864"/>
          </w:tcPr>
          <w:p>
            <w:r>
              <w:t>FUNCTIONAL_ROLES</w:t>
            </w:r>
          </w:p>
        </w:tc>
        <w:tc>
          <w:tcPr>
            <w:tcW w:type="dxa" w:w="864"/>
          </w:tcPr>
          <w:p>
            <w:r>
              <w:t>MENTIONED_EXAMPLES</w:t>
            </w:r>
          </w:p>
        </w:tc>
        <w:tc>
          <w:tcPr>
            <w:tcW w:type="dxa" w:w="864"/>
          </w:tcPr>
          <w:p>
            <w:r>
              <w:t>IS_ACTIVE_INGREDIENT</w:t>
            </w:r>
          </w:p>
        </w:tc>
        <w:tc>
          <w:tcPr>
            <w:tcW w:type="dxa" w:w="864"/>
          </w:tcPr>
          <w:p>
            <w:r>
              <w:t>IS_STRUCTURAL_COMPONENT</w:t>
            </w:r>
          </w:p>
        </w:tc>
      </w:tr>
      <w:tr>
        <w:tc>
          <w:tcPr>
            <w:tcW w:type="dxa" w:w="864"/>
          </w:tcPr>
          <w:p>
            <w:r>
              <w:t>Vitreoscilla Ferment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Active ingredient</w:t>
            </w:r>
          </w:p>
        </w:tc>
        <w:tc>
          <w:tcPr>
            <w:tcW w:type="dxa" w:w="864"/>
          </w:tcPr>
          <w:p>
            <w:r/>
          </w:p>
        </w:tc>
        <w:tc>
          <w:tcPr>
            <w:tcW w:type="dxa" w:w="864"/>
          </w:tcPr>
          <w:p>
            <w:r>
              <w:t>True</w:t>
            </w:r>
          </w:p>
        </w:tc>
        <w:tc>
          <w:tcPr>
            <w:tcW w:type="dxa" w:w="864"/>
          </w:tcPr>
          <w:p>
            <w:r>
              <w:t>False</w:t>
            </w:r>
          </w:p>
        </w:tc>
      </w:tr>
      <w:tr>
        <w:tc>
          <w:tcPr>
            <w:tcW w:type="dxa" w:w="864"/>
          </w:tcPr>
          <w:p>
            <w:r>
              <w:t>keratin materials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skin care, anti-aging</w:t>
            </w:r>
          </w:p>
        </w:tc>
        <w:tc>
          <w:tcPr>
            <w:tcW w:type="dxa" w:w="864"/>
          </w:tcPr>
          <w:p>
            <w:r>
              <w:t>skin, lips, eyelashes, eyebrows, nails, hair</w:t>
            </w:r>
          </w:p>
        </w:tc>
        <w:tc>
          <w:tcPr>
            <w:tcW w:type="dxa" w:w="864"/>
          </w:tcPr>
          <w:p>
            <w:r>
              <w:t>False</w:t>
            </w:r>
          </w:p>
        </w:tc>
        <w:tc>
          <w:tcPr>
            <w:tcW w:type="dxa" w:w="864"/>
          </w:tcPr>
          <w:p>
            <w:r>
              <w:t>True</w:t>
            </w:r>
          </w:p>
        </w:tc>
      </w:tr>
      <w:tr>
        <w:tc>
          <w:tcPr>
            <w:tcW w:type="dxa" w:w="864"/>
          </w:tcPr>
          <w:p>
            <w:r>
              <w:t>water insoluble active ingredient</w:t>
            </w:r>
          </w:p>
        </w:tc>
        <w:tc>
          <w:tcPr>
            <w:tcW w:type="dxa" w:w="864"/>
          </w:tcPr>
          <w:p>
            <w:r>
              <w:t>vitreoscilla ferment, silica, boron nitride</w:t>
            </w:r>
          </w:p>
        </w:tc>
        <w:tc>
          <w:tcPr>
            <w:tcW w:type="dxa" w:w="864"/>
          </w:tcPr>
          <w:p>
            <w:r>
              <w:t>Functional bridge between actives</w:t>
            </w:r>
          </w:p>
        </w:tc>
        <w:tc>
          <w:tcPr>
            <w:tcW w:type="dxa" w:w="864"/>
          </w:tcPr>
          <w:p>
            <w:r>
              <w:t>vitreoscilla ferment, silica, boron nitride</w:t>
            </w:r>
          </w:p>
        </w:tc>
        <w:tc>
          <w:tcPr>
            <w:tcW w:type="dxa" w:w="864"/>
          </w:tcPr>
          <w:p>
            <w:r>
              <w:t>NOVEAL</w:t>
            </w:r>
          </w:p>
        </w:tc>
        <w:tc>
          <w:tcPr>
            <w:tcW w:type="dxa" w:w="864"/>
          </w:tcPr>
          <w:p>
            <w:r>
              <w:t>NOVEAL</w:t>
            </w:r>
          </w:p>
        </w:tc>
        <w:tc>
          <w:tcPr>
            <w:tcW w:type="dxa" w:w="864"/>
          </w:tcPr>
          <w:p>
            <w:r>
              <w:t>antioxidant, promote cell growth, product synthesis</w:t>
            </w:r>
          </w:p>
        </w:tc>
        <w:tc>
          <w:tcPr>
            <w:tcW w:type="dxa" w:w="864"/>
          </w:tcPr>
          <w:p>
            <w:r>
              <w:t>MEXORYL® SCW</w:t>
            </w:r>
          </w:p>
        </w:tc>
        <w:tc>
          <w:tcPr>
            <w:tcW w:type="dxa" w:w="864"/>
          </w:tcPr>
          <w:p>
            <w:r>
              <w:t>True</w:t>
            </w:r>
          </w:p>
        </w:tc>
        <w:tc>
          <w:tcPr>
            <w:tcW w:type="dxa" w:w="864"/>
          </w:tcPr>
          <w:p>
            <w:r>
              <w:t>False</w:t>
            </w:r>
          </w:p>
        </w:tc>
      </w:tr>
      <w:tr>
        <w:tc>
          <w:tcPr>
            <w:tcW w:type="dxa" w:w="864"/>
          </w:tcPr>
          <w:p>
            <w:r>
              <w:t>Carbomer</w:t>
            </w:r>
          </w:p>
        </w:tc>
        <w:tc>
          <w:tcPr>
            <w:tcW w:type="dxa" w:w="864"/>
          </w:tcPr>
          <w:p>
            <w:r/>
          </w:p>
        </w:tc>
        <w:tc>
          <w:tcPr>
            <w:tcW w:type="dxa" w:w="864"/>
          </w:tcPr>
          <w:p>
            <w:r/>
          </w:p>
        </w:tc>
        <w:tc>
          <w:tcPr>
            <w:tcW w:type="dxa" w:w="864"/>
          </w:tcPr>
          <w:p>
            <w:r>
              <w:t>Carbomer</w:t>
            </w:r>
          </w:p>
        </w:tc>
        <w:tc>
          <w:tcPr>
            <w:tcW w:type="dxa" w:w="864"/>
          </w:tcPr>
          <w:p>
            <w:r>
              <w:t>Lubrizol, 3 VSA</w:t>
            </w:r>
          </w:p>
        </w:tc>
        <w:tc>
          <w:tcPr>
            <w:tcW w:type="dxa" w:w="864"/>
          </w:tcPr>
          <w:p>
            <w:r>
              <w:t>Lubrizol, 3 VSA</w:t>
            </w:r>
          </w:p>
        </w:tc>
        <w:tc>
          <w:tcPr>
            <w:tcW w:type="dxa" w:w="864"/>
          </w:tcPr>
          <w:p>
            <w:r>
              <w:t>Emulsion stabilizer, Thickening agent</w:t>
            </w:r>
          </w:p>
        </w:tc>
        <w:tc>
          <w:tcPr>
            <w:tcW w:type="dxa" w:w="864"/>
          </w:tcPr>
          <w:p>
            <w:r>
              <w:t>Carbopol 2984, Synthalen M, Carbopol 5984, Carbopol 954, Synthalen K, Carbopol 981, Carbopol 980</w:t>
            </w:r>
          </w:p>
        </w:tc>
        <w:tc>
          <w:tcPr>
            <w:tcW w:type="dxa" w:w="864"/>
          </w:tcPr>
          <w:p>
            <w:r>
              <w:t>False</w:t>
            </w:r>
          </w:p>
        </w:tc>
        <w:tc>
          <w:tcPr>
            <w:tcW w:type="dxa" w:w="864"/>
          </w:tcPr>
          <w:p>
            <w:r>
              <w:t>True</w:t>
            </w:r>
          </w:p>
        </w:tc>
      </w:tr>
      <w:tr>
        <w:tc>
          <w:tcPr>
            <w:tcW w:type="dxa" w:w="864"/>
          </w:tcPr>
          <w:p>
            <w:r>
              <w:t>Xanthan Gum</w:t>
            </w:r>
          </w:p>
        </w:tc>
        <w:tc>
          <w:tcPr>
            <w:tcW w:type="dxa" w:w="864"/>
          </w:tcPr>
          <w:p>
            <w:r/>
          </w:p>
        </w:tc>
        <w:tc>
          <w:tcPr>
            <w:tcW w:type="dxa" w:w="864"/>
          </w:tcPr>
          <w:p>
            <w:r/>
          </w:p>
        </w:tc>
        <w:tc>
          <w:tcPr>
            <w:tcW w:type="dxa" w:w="864"/>
          </w:tcPr>
          <w:p>
            <w:r>
              <w:t>Xanthan Gum</w:t>
            </w:r>
          </w:p>
        </w:tc>
        <w:tc>
          <w:tcPr>
            <w:tcW w:type="dxa" w:w="864"/>
          </w:tcPr>
          <w:p>
            <w:r>
              <w:t>Keltro, Rhodia, Monsanto Chemical</w:t>
            </w:r>
          </w:p>
        </w:tc>
        <w:tc>
          <w:tcPr>
            <w:tcW w:type="dxa" w:w="864"/>
          </w:tcPr>
          <w:p>
            <w:r>
              <w:t>Keltro, Rhodia, Monsanto Chemical</w:t>
            </w:r>
          </w:p>
        </w:tc>
        <w:tc>
          <w:tcPr>
            <w:tcW w:type="dxa" w:w="864"/>
          </w:tcPr>
          <w:p>
            <w:r>
              <w:t>Emulsion Stabilizer</w:t>
            </w:r>
          </w:p>
        </w:tc>
        <w:tc>
          <w:tcPr>
            <w:tcW w:type="dxa" w:w="864"/>
          </w:tcPr>
          <w:p>
            <w:r>
              <w:t>Keltrol T, Rhodicare S, Kelsan S</w:t>
            </w:r>
          </w:p>
        </w:tc>
        <w:tc>
          <w:tcPr>
            <w:tcW w:type="dxa" w:w="864"/>
          </w:tcPr>
          <w:p>
            <w:r>
              <w:t>False</w:t>
            </w:r>
          </w:p>
        </w:tc>
        <w:tc>
          <w:tcPr>
            <w:tcW w:type="dxa" w:w="864"/>
          </w:tcPr>
          <w:p>
            <w:r>
              <w:t>True</w:t>
            </w:r>
          </w:p>
        </w:tc>
      </w:tr>
      <w:tr>
        <w:tc>
          <w:tcPr>
            <w:tcW w:type="dxa" w:w="864"/>
          </w:tcPr>
          <w:p>
            <w:r>
              <w:t>vitreoscilla ferment</w:t>
            </w:r>
          </w:p>
        </w:tc>
        <w:tc>
          <w:tcPr>
            <w:tcW w:type="dxa" w:w="864"/>
          </w:tcPr>
          <w:p>
            <w:r/>
          </w:p>
        </w:tc>
        <w:tc>
          <w:tcPr>
            <w:tcW w:type="dxa" w:w="864"/>
          </w:tcPr>
          <w:p>
            <w:r/>
          </w:p>
        </w:tc>
        <w:tc>
          <w:tcPr>
            <w:tcW w:type="dxa" w:w="864"/>
          </w:tcPr>
          <w:p>
            <w:r>
              <w:t>vitreoscilla ferment, silica, boron nitride</w:t>
            </w:r>
          </w:p>
        </w:tc>
        <w:tc>
          <w:tcPr>
            <w:tcW w:type="dxa" w:w="864"/>
          </w:tcPr>
          <w:p>
            <w:r>
              <w:t>NOVEAL</w:t>
            </w:r>
          </w:p>
        </w:tc>
        <w:tc>
          <w:tcPr>
            <w:tcW w:type="dxa" w:w="864"/>
          </w:tcPr>
          <w:p>
            <w:r>
              <w:t>NOVEAL</w:t>
            </w:r>
          </w:p>
        </w:tc>
        <w:tc>
          <w:tcPr>
            <w:tcW w:type="dxa" w:w="864"/>
          </w:tcPr>
          <w:p>
            <w:r>
              <w:t>skin conditioning agent, antioxidant</w:t>
            </w:r>
          </w:p>
        </w:tc>
        <w:tc>
          <w:tcPr>
            <w:tcW w:type="dxa" w:w="864"/>
          </w:tcPr>
          <w:p>
            <w:r>
              <w:t>vitreoscilla ferment, silica, boron nitride</w:t>
            </w:r>
          </w:p>
        </w:tc>
        <w:tc>
          <w:tcPr>
            <w:tcW w:type="dxa" w:w="864"/>
          </w:tcPr>
          <w:p>
            <w:r>
              <w:t>True</w:t>
            </w:r>
          </w:p>
        </w:tc>
        <w:tc>
          <w:tcPr>
            <w:tcW w:type="dxa" w:w="864"/>
          </w:tcPr>
          <w:p>
            <w:r>
              <w:t>False</w:t>
            </w:r>
          </w:p>
        </w:tc>
      </w:tr>
      <w:tr>
        <w:tc>
          <w:tcPr>
            <w:tcW w:type="dxa" w:w="864"/>
          </w:tcPr>
          <w:p>
            <w:r>
              <w:t>Carbomer</w:t>
            </w:r>
          </w:p>
        </w:tc>
        <w:tc>
          <w:tcPr>
            <w:tcW w:type="dxa" w:w="864"/>
          </w:tcPr>
          <w:p>
            <w:r/>
          </w:p>
        </w:tc>
        <w:tc>
          <w:tcPr>
            <w:tcW w:type="dxa" w:w="864"/>
          </w:tcPr>
          <w:p>
            <w:r/>
          </w:p>
        </w:tc>
        <w:tc>
          <w:tcPr>
            <w:tcW w:type="dxa" w:w="864"/>
          </w:tcPr>
          <w:p>
            <w:r>
              <w:t>Carbomer</w:t>
            </w:r>
          </w:p>
        </w:tc>
        <w:tc>
          <w:tcPr>
            <w:tcW w:type="dxa" w:w="864"/>
          </w:tcPr>
          <w:p>
            <w:r>
              <w:t>Lubrizol, 3 VSA</w:t>
            </w:r>
          </w:p>
        </w:tc>
        <w:tc>
          <w:tcPr>
            <w:tcW w:type="dxa" w:w="864"/>
          </w:tcPr>
          <w:p>
            <w:r>
              <w:t>Lubrizol, 3 VSA</w:t>
            </w:r>
          </w:p>
        </w:tc>
        <w:tc>
          <w:tcPr>
            <w:tcW w:type="dxa" w:w="864"/>
          </w:tcPr>
          <w:p>
            <w:r>
              <w:t>Emulsion stabilizer</w:t>
            </w:r>
          </w:p>
        </w:tc>
        <w:tc>
          <w:tcPr>
            <w:tcW w:type="dxa" w:w="864"/>
          </w:tcPr>
          <w:p>
            <w:r>
              <w:t>Carbopol 980, Carbopol 981, Carbopol 954, Carbopol 2984, Carbopol 5984, Synthalen M, Synthalen K</w:t>
            </w:r>
          </w:p>
        </w:tc>
        <w:tc>
          <w:tcPr>
            <w:tcW w:type="dxa" w:w="864"/>
          </w:tcPr>
          <w:p>
            <w:r>
              <w:t>False</w:t>
            </w:r>
          </w:p>
        </w:tc>
        <w:tc>
          <w:tcPr>
            <w:tcW w:type="dxa" w:w="864"/>
          </w:tcPr>
          <w:p>
            <w:r>
              <w:t>True</w:t>
            </w:r>
          </w:p>
        </w:tc>
      </w:tr>
      <w:tr>
        <w:tc>
          <w:tcPr>
            <w:tcW w:type="dxa" w:w="864"/>
          </w:tcPr>
          <w:p>
            <w:r>
              <w:t>Xanthan Gum</w:t>
            </w:r>
          </w:p>
        </w:tc>
        <w:tc>
          <w:tcPr>
            <w:tcW w:type="dxa" w:w="864"/>
          </w:tcPr>
          <w:p>
            <w:r/>
          </w:p>
        </w:tc>
        <w:tc>
          <w:tcPr>
            <w:tcW w:type="dxa" w:w="864"/>
          </w:tcPr>
          <w:p>
            <w:r/>
          </w:p>
        </w:tc>
        <w:tc>
          <w:tcPr>
            <w:tcW w:type="dxa" w:w="864"/>
          </w:tcPr>
          <w:p>
            <w:r>
              <w:t>Xanthan Gum</w:t>
            </w:r>
          </w:p>
        </w:tc>
        <w:tc>
          <w:tcPr>
            <w:tcW w:type="dxa" w:w="864"/>
          </w:tcPr>
          <w:p>
            <w:r>
              <w:t>Keltro, Rhodia, Monsanto Chemical</w:t>
            </w:r>
          </w:p>
        </w:tc>
        <w:tc>
          <w:tcPr>
            <w:tcW w:type="dxa" w:w="864"/>
          </w:tcPr>
          <w:p>
            <w:r>
              <w:t>Keltro, Rhodia, Monsanto Chemical</w:t>
            </w:r>
          </w:p>
        </w:tc>
        <w:tc>
          <w:tcPr>
            <w:tcW w:type="dxa" w:w="864"/>
          </w:tcPr>
          <w:p>
            <w:r>
              <w:t>Emulsion Stabilizer, Viscosity Modifier</w:t>
            </w:r>
          </w:p>
        </w:tc>
        <w:tc>
          <w:tcPr>
            <w:tcW w:type="dxa" w:w="864"/>
          </w:tcPr>
          <w:p>
            <w:r>
              <w:t>Keltrol T, Rhodicare S, Kelsan S</w:t>
            </w:r>
          </w:p>
        </w:tc>
        <w:tc>
          <w:tcPr>
            <w:tcW w:type="dxa" w:w="864"/>
          </w:tcPr>
          <w:p>
            <w:r>
              <w:t>False</w:t>
            </w:r>
          </w:p>
        </w:tc>
        <w:tc>
          <w:tcPr>
            <w:tcW w:type="dxa" w:w="864"/>
          </w:tcPr>
          <w:p>
            <w:r>
              <w:t>True</w:t>
            </w:r>
          </w:p>
        </w:tc>
      </w:tr>
      <w:tr>
        <w:tc>
          <w:tcPr>
            <w:tcW w:type="dxa" w:w="864"/>
          </w:tcPr>
          <w:p>
            <w:r>
              <w:t>Alginic Acid and Alginates</w:t>
            </w:r>
          </w:p>
        </w:tc>
        <w:tc>
          <w:tcPr>
            <w:tcW w:type="dxa" w:w="864"/>
          </w:tcPr>
          <w:p>
            <w:r/>
          </w:p>
        </w:tc>
        <w:tc>
          <w:tcPr>
            <w:tcW w:type="dxa" w:w="864"/>
          </w:tcPr>
          <w:p>
            <w:r/>
          </w:p>
        </w:tc>
        <w:tc>
          <w:tcPr>
            <w:tcW w:type="dxa" w:w="864"/>
          </w:tcPr>
          <w:p>
            <w:r>
              <w:t>Alginic Acid, Sodium Alginate, Ammonium Alginate, Potassium Alginate</w:t>
            </w:r>
          </w:p>
        </w:tc>
        <w:tc>
          <w:tcPr>
            <w:tcW w:type="dxa" w:w="864"/>
          </w:tcPr>
          <w:p>
            <w:r>
              <w:t>brown algae, certain bacteria</w:t>
            </w:r>
          </w:p>
        </w:tc>
        <w:tc>
          <w:tcPr>
            <w:tcW w:type="dxa" w:w="864"/>
          </w:tcPr>
          <w:p>
            <w:r>
              <w:t>Cargill Products, FMC Biopolymer, Danisco, Kimica, DUPONT</w:t>
            </w:r>
          </w:p>
        </w:tc>
        <w:tc>
          <w:tcPr>
            <w:tcW w:type="dxa" w:w="864"/>
          </w:tcPr>
          <w:p>
            <w:r>
              <w:t>emulsion stabilizer, water-soluble polymer</w:t>
            </w:r>
          </w:p>
        </w:tc>
        <w:tc>
          <w:tcPr>
            <w:tcW w:type="dxa" w:w="864"/>
          </w:tcPr>
          <w:p>
            <w:r>
              <w:t>Kelcosol, Satialgine™, Cecalgum™, Algogel™, Protana, Alginate, Kimica Algin, PROTANAL PH 6160</w:t>
            </w:r>
          </w:p>
        </w:tc>
        <w:tc>
          <w:tcPr>
            <w:tcW w:type="dxa" w:w="864"/>
          </w:tcPr>
          <w:p>
            <w:r>
              <w:t>False</w:t>
            </w:r>
          </w:p>
        </w:tc>
        <w:tc>
          <w:tcPr>
            <w:tcW w:type="dxa" w:w="864"/>
          </w:tcPr>
          <w:p>
            <w:r>
              <w:t>True</w:t>
            </w:r>
          </w:p>
        </w:tc>
      </w:tr>
      <w:tr>
        <w:tc>
          <w:tcPr>
            <w:tcW w:type="dxa" w:w="864"/>
          </w:tcPr>
          <w:p>
            <w:r>
              <w:t>sodium alginate</w:t>
            </w:r>
          </w:p>
        </w:tc>
        <w:tc>
          <w:tcPr>
            <w:tcW w:type="dxa" w:w="864"/>
          </w:tcPr>
          <w:p>
            <w:r/>
          </w:p>
        </w:tc>
        <w:tc>
          <w:tcPr>
            <w:tcW w:type="dxa" w:w="864"/>
          </w:tcPr>
          <w:p>
            <w:r/>
          </w:p>
        </w:tc>
        <w:tc>
          <w:tcPr>
            <w:tcW w:type="dxa" w:w="864"/>
          </w:tcPr>
          <w:p>
            <w:r>
              <w:t>Sodium Alginate</w:t>
            </w:r>
          </w:p>
        </w:tc>
        <w:tc>
          <w:tcPr>
            <w:tcW w:type="dxa" w:w="864"/>
          </w:tcPr>
          <w:p>
            <w:r>
              <w:t>natural sources</w:t>
            </w:r>
          </w:p>
        </w:tc>
        <w:tc>
          <w:tcPr>
            <w:tcW w:type="dxa" w:w="864"/>
          </w:tcPr>
          <w:p>
            <w:r>
              <w:t>Kelcosol, Kimica Algin, Protana</w:t>
            </w:r>
          </w:p>
        </w:tc>
        <w:tc>
          <w:tcPr>
            <w:tcW w:type="dxa" w:w="864"/>
          </w:tcPr>
          <w:p>
            <w:r>
              <w:t>emulsion stabilizer, emulsifier</w:t>
            </w:r>
          </w:p>
        </w:tc>
        <w:tc>
          <w:tcPr>
            <w:tcW w:type="dxa" w:w="864"/>
          </w:tcPr>
          <w:p>
            <w:r>
              <w:t>Kelcosol, Kimica Algin, Protana, Satialgine™, PROTANAL PH 6160, Cecalgum™</w:t>
            </w:r>
          </w:p>
        </w:tc>
        <w:tc>
          <w:tcPr>
            <w:tcW w:type="dxa" w:w="864"/>
          </w:tcPr>
          <w:p>
            <w:r>
              <w:t>True</w:t>
            </w:r>
          </w:p>
        </w:tc>
        <w:tc>
          <w:tcPr>
            <w:tcW w:type="dxa" w:w="864"/>
          </w:tcPr>
          <w:p>
            <w:r>
              <w:t>True</w:t>
            </w:r>
          </w:p>
        </w:tc>
      </w:tr>
      <w:tr>
        <w:tc>
          <w:tcPr>
            <w:tcW w:type="dxa" w:w="864"/>
          </w:tcPr>
          <w:p>
            <w:r>
              <w:t>Alginic Acid</w:t>
            </w:r>
          </w:p>
        </w:tc>
        <w:tc>
          <w:tcPr>
            <w:tcW w:type="dxa" w:w="864"/>
          </w:tcPr>
          <w:p>
            <w:r/>
          </w:p>
        </w:tc>
        <w:tc>
          <w:tcPr>
            <w:tcW w:type="dxa" w:w="864"/>
          </w:tcPr>
          <w:p>
            <w:r/>
          </w:p>
        </w:tc>
        <w:tc>
          <w:tcPr>
            <w:tcW w:type="dxa" w:w="864"/>
          </w:tcPr>
          <w:p>
            <w:r>
              <w:t>Alginic Acid</w:t>
            </w:r>
          </w:p>
        </w:tc>
        <w:tc>
          <w:tcPr>
            <w:tcW w:type="dxa" w:w="864"/>
          </w:tcPr>
          <w:p>
            <w:r>
              <w:t>Brown algae, Certain bacteria</w:t>
            </w:r>
          </w:p>
        </w:tc>
        <w:tc>
          <w:tcPr>
            <w:tcW w:type="dxa" w:w="864"/>
          </w:tcPr>
          <w:p>
            <w:r>
              <w:t>Cargill Products, FMC Biopolymer, Danisco, Kimica, DUPONT</w:t>
            </w:r>
          </w:p>
        </w:tc>
        <w:tc>
          <w:tcPr>
            <w:tcW w:type="dxa" w:w="864"/>
          </w:tcPr>
          <w:p>
            <w:r>
              <w:t>Emulsion stabilizer, Emulsifier, Viscosity modifier</w:t>
            </w:r>
          </w:p>
        </w:tc>
        <w:tc>
          <w:tcPr>
            <w:tcW w:type="dxa" w:w="864"/>
          </w:tcPr>
          <w:p>
            <w:r>
              <w:t>Kelcosol, Satialgine™, Cecalgum™, Algogel™, Protana, Kimica Algin, PROTANAL PH 6160</w:t>
            </w:r>
          </w:p>
        </w:tc>
        <w:tc>
          <w:tcPr>
            <w:tcW w:type="dxa" w:w="864"/>
          </w:tcPr>
          <w:p>
            <w:r>
              <w:t>True</w:t>
            </w:r>
          </w:p>
        </w:tc>
        <w:tc>
          <w:tcPr>
            <w:tcW w:type="dxa" w:w="864"/>
          </w:tcPr>
          <w:p>
            <w:r>
              <w:t>True</w:t>
            </w:r>
          </w:p>
        </w:tc>
      </w:tr>
      <w:tr>
        <w:tc>
          <w:tcPr>
            <w:tcW w:type="dxa" w:w="864"/>
          </w:tcPr>
          <w:p>
            <w:r>
              <w:t>mineral salt</w:t>
            </w:r>
          </w:p>
        </w:tc>
        <w:tc>
          <w:tcPr>
            <w:tcW w:type="dxa" w:w="864"/>
          </w:tcPr>
          <w:p>
            <w:r/>
          </w:p>
        </w:tc>
        <w:tc>
          <w:tcPr>
            <w:tcW w:type="dxa" w:w="864"/>
          </w:tcPr>
          <w:p>
            <w:r/>
          </w:p>
        </w:tc>
        <w:tc>
          <w:tcPr>
            <w:tcW w:type="dxa" w:w="864"/>
          </w:tcPr>
          <w:p>
            <w:r/>
          </w:p>
        </w:tc>
        <w:tc>
          <w:tcPr>
            <w:tcW w:type="dxa" w:w="864"/>
          </w:tcPr>
          <w:p>
            <w:r>
              <w:t>COMPAGNIE DE VICHY</w:t>
            </w:r>
          </w:p>
        </w:tc>
        <w:tc>
          <w:tcPr>
            <w:tcW w:type="dxa" w:w="864"/>
          </w:tcPr>
          <w:p>
            <w:r>
              <w:t>COMPAGNIE DE VICHY</w:t>
            </w:r>
          </w:p>
        </w:tc>
        <w:tc>
          <w:tcPr>
            <w:tcW w:type="dxa" w:w="864"/>
          </w:tcPr>
          <w:p>
            <w:r>
              <w:t>structural component, pH adjuster</w:t>
            </w:r>
          </w:p>
        </w:tc>
        <w:tc>
          <w:tcPr>
            <w:tcW w:type="dxa" w:w="864"/>
          </w:tcPr>
          <w:p>
            <w:r>
              <w:t>calcium chloride, calcium sulfate, calcium nitrate, calcium carbonate, calcium hydrogen carbonate, sodium chloride, sodium sulfate, sodium nitrate, sodium carbonate, sodium hydrogen carbonate, potassium chloride, potassium sulfate, potassium nitrate, potassium carbonate, potassium hydrogen carbonate, lithium chloride, lithium sulfate, lithium nitrate, lithium carbonate, lithium hydrogen carbonate, magnesium chloride, magnesium sulfate, magnesium nitrate, magnesium carbonate, magnesium hydrogen carbonate</w:t>
            </w:r>
          </w:p>
        </w:tc>
        <w:tc>
          <w:tcPr>
            <w:tcW w:type="dxa" w:w="864"/>
          </w:tcPr>
          <w:p>
            <w:r>
              <w:t>False</w:t>
            </w:r>
          </w:p>
        </w:tc>
        <w:tc>
          <w:tcPr>
            <w:tcW w:type="dxa" w:w="864"/>
          </w:tcPr>
          <w:p>
            <w:r>
              <w:t>True</w:t>
            </w:r>
          </w:p>
        </w:tc>
      </w:tr>
      <w:tr>
        <w:tc>
          <w:tcPr>
            <w:tcW w:type="dxa" w:w="864"/>
          </w:tcPr>
          <w:p>
            <w:r>
              <w:t>water</w:t>
            </w:r>
          </w:p>
        </w:tc>
        <w:tc>
          <w:tcPr>
            <w:tcW w:type="dxa" w:w="864"/>
          </w:tcPr>
          <w:p>
            <w:r/>
          </w:p>
        </w:tc>
        <w:tc>
          <w:tcPr>
            <w:tcW w:type="dxa" w:w="864"/>
          </w:tcPr>
          <w:p>
            <w:r/>
          </w:p>
        </w:tc>
        <w:tc>
          <w:tcPr>
            <w:tcW w:type="dxa" w:w="864"/>
          </w:tcPr>
          <w:p>
            <w:r>
              <w:t>Aqua</w:t>
            </w:r>
          </w:p>
        </w:tc>
        <w:tc>
          <w:tcPr>
            <w:tcW w:type="dxa" w:w="864"/>
          </w:tcPr>
          <w:p>
            <w:r>
              <w:t>VICHY</w:t>
            </w:r>
          </w:p>
        </w:tc>
        <w:tc>
          <w:tcPr>
            <w:tcW w:type="dxa" w:w="864"/>
          </w:tcPr>
          <w:p>
            <w:r>
              <w:t>VICHY</w:t>
            </w:r>
          </w:p>
        </w:tc>
        <w:tc>
          <w:tcPr>
            <w:tcW w:type="dxa" w:w="864"/>
          </w:tcPr>
          <w:p>
            <w:r>
              <w:t>solvent</w:t>
            </w:r>
          </w:p>
        </w:tc>
        <w:tc>
          <w:tcPr>
            <w:tcW w:type="dxa" w:w="864"/>
          </w:tcPr>
          <w:p>
            <w:r/>
          </w:p>
        </w:tc>
        <w:tc>
          <w:tcPr>
            <w:tcW w:type="dxa" w:w="864"/>
          </w:tcPr>
          <w:p>
            <w:r>
              <w:t>False</w:t>
            </w:r>
          </w:p>
        </w:tc>
        <w:tc>
          <w:tcPr>
            <w:tcW w:type="dxa" w:w="864"/>
          </w:tcPr>
          <w:p>
            <w:r>
              <w:t>True</w:t>
            </w:r>
          </w:p>
        </w:tc>
      </w:tr>
      <w:tr>
        <w:tc>
          <w:tcPr>
            <w:tcW w:type="dxa" w:w="864"/>
          </w:tcPr>
          <w:p>
            <w:r>
              <w:t>Sodium Alginate</w:t>
            </w:r>
          </w:p>
        </w:tc>
        <w:tc>
          <w:tcPr>
            <w:tcW w:type="dxa" w:w="864"/>
          </w:tcPr>
          <w:p>
            <w:r/>
          </w:p>
        </w:tc>
        <w:tc>
          <w:tcPr>
            <w:tcW w:type="dxa" w:w="864"/>
          </w:tcPr>
          <w:p>
            <w:r/>
          </w:p>
        </w:tc>
        <w:tc>
          <w:tcPr>
            <w:tcW w:type="dxa" w:w="864"/>
          </w:tcPr>
          <w:p>
            <w:r>
              <w:t>Alginates, Sodium Alginate, Ammonium Alginate, Potassium Alginate</w:t>
            </w:r>
          </w:p>
        </w:tc>
        <w:tc>
          <w:tcPr>
            <w:tcW w:type="dxa" w:w="864"/>
          </w:tcPr>
          <w:p>
            <w:r>
              <w:t>Brown Algae, Certain Bacteria</w:t>
            </w:r>
          </w:p>
        </w:tc>
        <w:tc>
          <w:tcPr>
            <w:tcW w:type="dxa" w:w="864"/>
          </w:tcPr>
          <w:p>
            <w:r>
              <w:t>Cargill Products, FMC Biopolymer, Danisco, Kimica, DUPONT</w:t>
            </w:r>
          </w:p>
        </w:tc>
        <w:tc>
          <w:tcPr>
            <w:tcW w:type="dxa" w:w="864"/>
          </w:tcPr>
          <w:p>
            <w:r>
              <w:t>Emulsifier, Viscosity Modifier</w:t>
            </w:r>
          </w:p>
        </w:tc>
        <w:tc>
          <w:tcPr>
            <w:tcW w:type="dxa" w:w="864"/>
          </w:tcPr>
          <w:p>
            <w:r>
              <w:t>Kelcosol, Kimica Algin, Algogel™, Protana, Satialgine™, PROTANAL PH 6160, Cecalgum™</w:t>
            </w:r>
          </w:p>
        </w:tc>
        <w:tc>
          <w:tcPr>
            <w:tcW w:type="dxa" w:w="864"/>
          </w:tcPr>
          <w:p>
            <w:r>
              <w:t>True</w:t>
            </w:r>
          </w:p>
        </w:tc>
        <w:tc>
          <w:tcPr>
            <w:tcW w:type="dxa" w:w="864"/>
          </w:tcPr>
          <w:p>
            <w:r>
              <w:t>True</w:t>
            </w:r>
          </w:p>
        </w:tc>
      </w:tr>
      <w:tr>
        <w:tc>
          <w:tcPr>
            <w:tcW w:type="dxa" w:w="864"/>
          </w:tcPr>
          <w:p>
            <w:r>
              <w:t>Alginic Acid and Alginates</w:t>
            </w:r>
          </w:p>
        </w:tc>
        <w:tc>
          <w:tcPr>
            <w:tcW w:type="dxa" w:w="864"/>
          </w:tcPr>
          <w:p>
            <w:r/>
          </w:p>
        </w:tc>
        <w:tc>
          <w:tcPr>
            <w:tcW w:type="dxa" w:w="864"/>
          </w:tcPr>
          <w:p>
            <w:r/>
          </w:p>
        </w:tc>
        <w:tc>
          <w:tcPr>
            <w:tcW w:type="dxa" w:w="864"/>
          </w:tcPr>
          <w:p>
            <w:r>
              <w:t>Alginic Acid, Sodium Alginate, Ammonium Alginate, Potassium Alginate</w:t>
            </w:r>
          </w:p>
        </w:tc>
        <w:tc>
          <w:tcPr>
            <w:tcW w:type="dxa" w:w="864"/>
          </w:tcPr>
          <w:p>
            <w:r>
              <w:t>Brown Algae, Certain Bacteria</w:t>
            </w:r>
          </w:p>
        </w:tc>
        <w:tc>
          <w:tcPr>
            <w:tcW w:type="dxa" w:w="864"/>
          </w:tcPr>
          <w:p>
            <w:r>
              <w:t>Cargill Products, FMC Biopolymer, Danisco, Kimica, DUPONT</w:t>
            </w:r>
          </w:p>
        </w:tc>
        <w:tc>
          <w:tcPr>
            <w:tcW w:type="dxa" w:w="864"/>
          </w:tcPr>
          <w:p>
            <w:r>
              <w:t>Emulsion Stabilizer, Film Forming Agent</w:t>
            </w:r>
          </w:p>
        </w:tc>
        <w:tc>
          <w:tcPr>
            <w:tcW w:type="dxa" w:w="864"/>
          </w:tcPr>
          <w:p>
            <w:r>
              <w:t>Kelcosol, Satialgine™, Cecalgum™, Algogel™, Protana, Kimica Algin, PROTANAL PH 6160</w:t>
            </w:r>
          </w:p>
        </w:tc>
        <w:tc>
          <w:tcPr>
            <w:tcW w:type="dxa" w:w="864"/>
          </w:tcPr>
          <w:p>
            <w:r>
              <w:t>False</w:t>
            </w:r>
          </w:p>
        </w:tc>
        <w:tc>
          <w:tcPr>
            <w:tcW w:type="dxa" w:w="864"/>
          </w:tcPr>
          <w:p>
            <w:r>
              <w:t>True</w:t>
            </w:r>
          </w:p>
        </w:tc>
      </w:tr>
      <w:tr>
        <w:tc>
          <w:tcPr>
            <w:tcW w:type="dxa" w:w="864"/>
          </w:tcPr>
          <w:p>
            <w:r>
              <w:t>Ammonium Alginate</w:t>
            </w:r>
          </w:p>
        </w:tc>
        <w:tc>
          <w:tcPr>
            <w:tcW w:type="dxa" w:w="864"/>
          </w:tcPr>
          <w:p>
            <w:r/>
          </w:p>
        </w:tc>
        <w:tc>
          <w:tcPr>
            <w:tcW w:type="dxa" w:w="864"/>
          </w:tcPr>
          <w:p>
            <w:r/>
          </w:p>
        </w:tc>
        <w:tc>
          <w:tcPr>
            <w:tcW w:type="dxa" w:w="864"/>
          </w:tcPr>
          <w:p>
            <w:r>
              <w:t>Ammonium Alginate</w:t>
            </w:r>
          </w:p>
        </w:tc>
        <w:tc>
          <w:tcPr>
            <w:tcW w:type="dxa" w:w="864"/>
          </w:tcPr>
          <w:p>
            <w:r>
              <w:t>Cargill Products, FMC Biopolymer, Danisco, Kimica, DUPONT</w:t>
            </w:r>
          </w:p>
        </w:tc>
        <w:tc>
          <w:tcPr>
            <w:tcW w:type="dxa" w:w="864"/>
          </w:tcPr>
          <w:p>
            <w:r>
              <w:t>Cargill Products, FMC Biopolymer, Danisco, Kimica, DUPONT</w:t>
            </w:r>
          </w:p>
        </w:tc>
        <w:tc>
          <w:tcPr>
            <w:tcW w:type="dxa" w:w="864"/>
          </w:tcPr>
          <w:p>
            <w:r>
              <w:t>Emulsifier</w:t>
            </w:r>
          </w:p>
        </w:tc>
        <w:tc>
          <w:tcPr>
            <w:tcW w:type="dxa" w:w="864"/>
          </w:tcPr>
          <w:p>
            <w:r>
              <w:t>Kelcosol, Kimica Algin, Algogel™, Protana, Satialgine™, PROTANAL PH 6160, Cecalgum™</w:t>
            </w:r>
          </w:p>
        </w:tc>
        <w:tc>
          <w:tcPr>
            <w:tcW w:type="dxa" w:w="864"/>
          </w:tcPr>
          <w:p>
            <w:r>
              <w:t>True</w:t>
            </w:r>
          </w:p>
        </w:tc>
        <w:tc>
          <w:tcPr>
            <w:tcW w:type="dxa" w:w="864"/>
          </w:tcPr>
          <w:p>
            <w:r>
              <w:t>True</w:t>
            </w:r>
          </w:p>
        </w:tc>
      </w:tr>
      <w:tr>
        <w:tc>
          <w:tcPr>
            <w:tcW w:type="dxa" w:w="864"/>
          </w:tcPr>
          <w:p>
            <w:r>
              <w:t>potassium alginate</w:t>
            </w:r>
          </w:p>
        </w:tc>
        <w:tc>
          <w:tcPr>
            <w:tcW w:type="dxa" w:w="864"/>
          </w:tcPr>
          <w:p>
            <w:r/>
          </w:p>
        </w:tc>
        <w:tc>
          <w:tcPr>
            <w:tcW w:type="dxa" w:w="864"/>
          </w:tcPr>
          <w:p>
            <w:r/>
          </w:p>
        </w:tc>
        <w:tc>
          <w:tcPr>
            <w:tcW w:type="dxa" w:w="864"/>
          </w:tcPr>
          <w:p>
            <w:r>
              <w:t>Potassium Alginate</w:t>
            </w:r>
          </w:p>
        </w:tc>
        <w:tc>
          <w:tcPr>
            <w:tcW w:type="dxa" w:w="864"/>
          </w:tcPr>
          <w:p>
            <w:r>
              <w:t>Cargill Products, FMC Biopolymer, Danisco, Kimica, DUPONT</w:t>
            </w:r>
          </w:p>
        </w:tc>
        <w:tc>
          <w:tcPr>
            <w:tcW w:type="dxa" w:w="864"/>
          </w:tcPr>
          <w:p>
            <w:r>
              <w:t>Cargill Products, FMC Biopolymer, Danisco, Kimica, DUPONT</w:t>
            </w:r>
          </w:p>
        </w:tc>
        <w:tc>
          <w:tcPr>
            <w:tcW w:type="dxa" w:w="864"/>
          </w:tcPr>
          <w:p>
            <w:r>
              <w:t>emulsifier</w:t>
            </w:r>
          </w:p>
        </w:tc>
        <w:tc>
          <w:tcPr>
            <w:tcW w:type="dxa" w:w="864"/>
          </w:tcPr>
          <w:p>
            <w:r>
              <w:t>Kelcosol, Kimica Algin, Algogel™, Protana, Satialgine™, PROTANAL PH 6160, Cecalgum™</w:t>
            </w:r>
          </w:p>
        </w:tc>
        <w:tc>
          <w:tcPr>
            <w:tcW w:type="dxa" w:w="864"/>
          </w:tcPr>
          <w:p>
            <w:r>
              <w:t>True</w:t>
            </w:r>
          </w:p>
        </w:tc>
        <w:tc>
          <w:tcPr>
            <w:tcW w:type="dxa" w:w="864"/>
          </w:tcPr>
          <w:p>
            <w:r>
              <w:t>True</w:t>
            </w:r>
          </w:p>
        </w:tc>
      </w:tr>
      <w:tr>
        <w:tc>
          <w:tcPr>
            <w:tcW w:type="dxa" w:w="864"/>
          </w:tcPr>
          <w:p>
            <w:r>
              <w:t>Crosslinked Acrylic Acid Homopolymer</w:t>
            </w:r>
          </w:p>
        </w:tc>
        <w:tc>
          <w:tcPr>
            <w:tcW w:type="dxa" w:w="864"/>
          </w:tcPr>
          <w:p>
            <w:r/>
          </w:p>
        </w:tc>
        <w:tc>
          <w:tcPr>
            <w:tcW w:type="dxa" w:w="864"/>
          </w:tcPr>
          <w:p>
            <w:r/>
          </w:p>
        </w:tc>
        <w:tc>
          <w:tcPr>
            <w:tcW w:type="dxa" w:w="864"/>
          </w:tcPr>
          <w:p>
            <w:r>
              <w:t>Carbomer</w:t>
            </w:r>
          </w:p>
        </w:tc>
        <w:tc>
          <w:tcPr>
            <w:tcW w:type="dxa" w:w="864"/>
          </w:tcPr>
          <w:p>
            <w:r>
              <w:t>Lubrizol, 3 VSA</w:t>
            </w:r>
          </w:p>
        </w:tc>
        <w:tc>
          <w:tcPr>
            <w:tcW w:type="dxa" w:w="864"/>
          </w:tcPr>
          <w:p>
            <w:r>
              <w:t>Lubrizol, 3 VSA</w:t>
            </w:r>
          </w:p>
        </w:tc>
        <w:tc>
          <w:tcPr>
            <w:tcW w:type="dxa" w:w="864"/>
          </w:tcPr>
          <w:p>
            <w:r>
              <w:t>Emulsion Stabilizer, Film Forming Agent</w:t>
            </w:r>
          </w:p>
        </w:tc>
        <w:tc>
          <w:tcPr>
            <w:tcW w:type="dxa" w:w="864"/>
          </w:tcPr>
          <w:p>
            <w:r>
              <w:t>Crosslinked with an allyl ether of pentaerythritol, Crosslinked with an allyl ether of sucrose, Crosslinked with an allyl ether of propylene, Carbopol 980, Carbopol 981, Carbopol 954, Carbopol 2984, Carbopol 5984, Synthalen M, Synthalen K</w:t>
            </w:r>
          </w:p>
        </w:tc>
        <w:tc>
          <w:tcPr>
            <w:tcW w:type="dxa" w:w="864"/>
          </w:tcPr>
          <w:p>
            <w:r>
              <w:t>False</w:t>
            </w:r>
          </w:p>
        </w:tc>
        <w:tc>
          <w:tcPr>
            <w:tcW w:type="dxa" w:w="864"/>
          </w:tcPr>
          <w:p>
            <w:r>
              <w:t>True</w:t>
            </w:r>
          </w:p>
        </w:tc>
      </w:tr>
      <w:tr>
        <w:tc>
          <w:tcPr>
            <w:tcW w:type="dxa" w:w="864"/>
          </w:tcPr>
          <w:p>
            <w:r>
              <w:t>Alginates</w:t>
            </w:r>
          </w:p>
        </w:tc>
        <w:tc>
          <w:tcPr>
            <w:tcW w:type="dxa" w:w="864"/>
          </w:tcPr>
          <w:p>
            <w:r/>
          </w:p>
        </w:tc>
        <w:tc>
          <w:tcPr>
            <w:tcW w:type="dxa" w:w="864"/>
          </w:tcPr>
          <w:p>
            <w:r/>
          </w:p>
        </w:tc>
        <w:tc>
          <w:tcPr>
            <w:tcW w:type="dxa" w:w="864"/>
          </w:tcPr>
          <w:p>
            <w:r>
              <w:t>Algin, Alginic Acid</w:t>
            </w:r>
          </w:p>
        </w:tc>
        <w:tc>
          <w:tcPr>
            <w:tcW w:type="dxa" w:w="864"/>
          </w:tcPr>
          <w:p>
            <w:r>
              <w:t>brown algae, certain bacteria</w:t>
            </w:r>
          </w:p>
        </w:tc>
        <w:tc>
          <w:tcPr>
            <w:tcW w:type="dxa" w:w="864"/>
          </w:tcPr>
          <w:p>
            <w:r>
              <w:t>Cargill Products, FMC Biopolymer, Danisco, Kimica, DUPONT</w:t>
            </w:r>
          </w:p>
        </w:tc>
        <w:tc>
          <w:tcPr>
            <w:tcW w:type="dxa" w:w="864"/>
          </w:tcPr>
          <w:p>
            <w:r>
              <w:t>emulsion stabilizer, water-soluble polymer</w:t>
            </w:r>
          </w:p>
        </w:tc>
        <w:tc>
          <w:tcPr>
            <w:tcW w:type="dxa" w:w="864"/>
          </w:tcPr>
          <w:p>
            <w:r>
              <w:t>sodium alginate, ammonium alginate, potassium alginate</w:t>
            </w:r>
          </w:p>
        </w:tc>
        <w:tc>
          <w:tcPr>
            <w:tcW w:type="dxa" w:w="864"/>
          </w:tcPr>
          <w:p>
            <w:r>
              <w:t>False</w:t>
            </w:r>
          </w:p>
        </w:tc>
        <w:tc>
          <w:tcPr>
            <w:tcW w:type="dxa" w:w="864"/>
          </w:tcPr>
          <w:p>
            <w:r>
              <w:t>True</w:t>
            </w:r>
          </w:p>
        </w:tc>
      </w:tr>
      <w:tr>
        <w:tc>
          <w:tcPr>
            <w:tcW w:type="dxa" w:w="864"/>
          </w:tcPr>
          <w:p>
            <w:r>
              <w:t>Vitreoscilla Ferment</w:t>
            </w:r>
          </w:p>
        </w:tc>
        <w:tc>
          <w:tcPr>
            <w:tcW w:type="dxa" w:w="864"/>
          </w:tcPr>
          <w:p>
            <w:r/>
          </w:p>
        </w:tc>
        <w:tc>
          <w:tcPr>
            <w:tcW w:type="dxa" w:w="864"/>
          </w:tcPr>
          <w:p>
            <w:r/>
          </w:p>
        </w:tc>
        <w:tc>
          <w:tcPr>
            <w:tcW w:type="dxa" w:w="864"/>
          </w:tcPr>
          <w:p>
            <w:r>
              <w:t>Vitreoscilla Ferment</w:t>
            </w:r>
          </w:p>
        </w:tc>
        <w:tc>
          <w:tcPr>
            <w:tcW w:type="dxa" w:w="864"/>
          </w:tcPr>
          <w:p>
            <w:r>
              <w:t>NOVEAL</w:t>
            </w:r>
          </w:p>
        </w:tc>
        <w:tc>
          <w:tcPr>
            <w:tcW w:type="dxa" w:w="864"/>
          </w:tcPr>
          <w:p>
            <w:r>
              <w:t>NOVEAL</w:t>
            </w:r>
          </w:p>
        </w:tc>
        <w:tc>
          <w:tcPr>
            <w:tcW w:type="dxa" w:w="864"/>
          </w:tcPr>
          <w:p>
            <w:r>
              <w:t>antioxidant, skin conditioning agent, soothing agent</w:t>
            </w:r>
          </w:p>
        </w:tc>
        <w:tc>
          <w:tcPr>
            <w:tcW w:type="dxa" w:w="864"/>
          </w:tcPr>
          <w:p>
            <w:r>
              <w:t>MEXORYL® SCW</w:t>
            </w:r>
          </w:p>
        </w:tc>
        <w:tc>
          <w:tcPr>
            <w:tcW w:type="dxa" w:w="864"/>
          </w:tcPr>
          <w:p>
            <w:r>
              <w:t>True</w:t>
            </w:r>
          </w:p>
        </w:tc>
        <w:tc>
          <w:tcPr>
            <w:tcW w:type="dxa" w:w="864"/>
          </w:tcPr>
          <w:p>
            <w:r>
              <w:t>False</w:t>
            </w:r>
          </w:p>
        </w:tc>
      </w:tr>
      <w:tr>
        <w:tc>
          <w:tcPr>
            <w:tcW w:type="dxa" w:w="864"/>
          </w:tcPr>
          <w:p>
            <w:r>
              <w:t>silica</w:t>
            </w:r>
          </w:p>
        </w:tc>
        <w:tc>
          <w:tcPr>
            <w:tcW w:type="dxa" w:w="864"/>
          </w:tcPr>
          <w:p>
            <w:r/>
          </w:p>
        </w:tc>
        <w:tc>
          <w:tcPr>
            <w:tcW w:type="dxa" w:w="864"/>
          </w:tcPr>
          <w:p>
            <w:r/>
          </w:p>
        </w:tc>
        <w:tc>
          <w:tcPr>
            <w:tcW w:type="dxa" w:w="864"/>
          </w:tcPr>
          <w:p>
            <w:r>
              <w:t>silica</w:t>
            </w:r>
          </w:p>
        </w:tc>
        <w:tc>
          <w:tcPr>
            <w:tcW w:type="dxa" w:w="864"/>
          </w:tcPr>
          <w:p>
            <w:r/>
          </w:p>
        </w:tc>
        <w:tc>
          <w:tcPr>
            <w:tcW w:type="dxa" w:w="864"/>
          </w:tcPr>
          <w:p>
            <w:r/>
          </w:p>
        </w:tc>
        <w:tc>
          <w:tcPr>
            <w:tcW w:type="dxa" w:w="864"/>
          </w:tcPr>
          <w:p>
            <w:r>
              <w:t>bulking agent, abrasive</w:t>
            </w:r>
          </w:p>
        </w:tc>
        <w:tc>
          <w:tcPr>
            <w:tcW w:type="dxa" w:w="864"/>
          </w:tcPr>
          <w:p>
            <w:r/>
          </w:p>
        </w:tc>
        <w:tc>
          <w:tcPr>
            <w:tcW w:type="dxa" w:w="864"/>
          </w:tcPr>
          <w:p>
            <w:r>
              <w:t>True</w:t>
            </w:r>
          </w:p>
        </w:tc>
        <w:tc>
          <w:tcPr>
            <w:tcW w:type="dxa" w:w="864"/>
          </w:tcPr>
          <w:p>
            <w:r>
              <w:t>True</w:t>
            </w:r>
          </w:p>
        </w:tc>
      </w:tr>
      <w:tr>
        <w:tc>
          <w:tcPr>
            <w:tcW w:type="dxa" w:w="864"/>
          </w:tcPr>
          <w:p>
            <w:r>
              <w:t>Boron Nitride</w:t>
            </w:r>
          </w:p>
        </w:tc>
        <w:tc>
          <w:tcPr>
            <w:tcW w:type="dxa" w:w="864"/>
          </w:tcPr>
          <w:p>
            <w:r/>
          </w:p>
        </w:tc>
        <w:tc>
          <w:tcPr>
            <w:tcW w:type="dxa" w:w="864"/>
          </w:tcPr>
          <w:p>
            <w:r/>
          </w:p>
        </w:tc>
        <w:tc>
          <w:tcPr>
            <w:tcW w:type="dxa" w:w="864"/>
          </w:tcPr>
          <w:p>
            <w:r>
              <w:t>Boron Nitride</w:t>
            </w:r>
          </w:p>
        </w:tc>
        <w:tc>
          <w:tcPr>
            <w:tcW w:type="dxa" w:w="864"/>
          </w:tcPr>
          <w:p>
            <w:r/>
          </w:p>
        </w:tc>
        <w:tc>
          <w:tcPr>
            <w:tcW w:type="dxa" w:w="864"/>
          </w:tcPr>
          <w:p>
            <w:r>
              <w:t>L'OREAL</w:t>
            </w:r>
          </w:p>
        </w:tc>
        <w:tc>
          <w:tcPr>
            <w:tcW w:type="dxa" w:w="864"/>
          </w:tcPr>
          <w:p>
            <w:r>
              <w:t>anti-aging agent, water insoluble active ingredient</w:t>
            </w:r>
          </w:p>
        </w:tc>
        <w:tc>
          <w:tcPr>
            <w:tcW w:type="dxa" w:w="864"/>
          </w:tcPr>
          <w:p>
            <w:r>
              <w:t>vitreoscilla ferment, silica</w:t>
            </w:r>
          </w:p>
        </w:tc>
        <w:tc>
          <w:tcPr>
            <w:tcW w:type="dxa" w:w="864"/>
          </w:tcPr>
          <w:p>
            <w:r>
              <w:t>True</w:t>
            </w:r>
          </w:p>
        </w:tc>
        <w:tc>
          <w:tcPr>
            <w:tcW w:type="dxa" w:w="864"/>
          </w:tcPr>
          <w:p>
            <w:r>
              <w:t>True</w:t>
            </w:r>
          </w:p>
        </w:tc>
      </w:tr>
      <w:tr>
        <w:tc>
          <w:tcPr>
            <w:tcW w:type="dxa" w:w="864"/>
          </w:tcPr>
          <w:p>
            <w:r>
              <w:t>calcium chloride</w:t>
            </w:r>
          </w:p>
        </w:tc>
        <w:tc>
          <w:tcPr>
            <w:tcW w:type="dxa" w:w="864"/>
          </w:tcPr>
          <w:p>
            <w:r/>
          </w:p>
        </w:tc>
        <w:tc>
          <w:tcPr>
            <w:tcW w:type="dxa" w:w="864"/>
          </w:tcPr>
          <w:p>
            <w:r/>
          </w:p>
        </w:tc>
        <w:tc>
          <w:tcPr>
            <w:tcW w:type="dxa" w:w="864"/>
          </w:tcPr>
          <w:p>
            <w:r>
              <w:t>Calcium Chloride</w:t>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Sodium Chloride</w:t>
            </w:r>
          </w:p>
        </w:tc>
        <w:tc>
          <w:tcPr>
            <w:tcW w:type="dxa" w:w="864"/>
          </w:tcPr>
          <w:p>
            <w:r/>
          </w:p>
        </w:tc>
        <w:tc>
          <w:tcPr>
            <w:tcW w:type="dxa" w:w="864"/>
          </w:tcPr>
          <w:p>
            <w:r/>
          </w:p>
        </w:tc>
        <w:tc>
          <w:tcPr>
            <w:tcW w:type="dxa" w:w="864"/>
          </w:tcPr>
          <w:p>
            <w:r>
              <w:t>Sodium Chloride</w:t>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Carbomer</w:t>
            </w:r>
          </w:p>
        </w:tc>
        <w:tc>
          <w:tcPr>
            <w:tcW w:type="dxa" w:w="864"/>
          </w:tcPr>
          <w:p>
            <w:r/>
          </w:p>
        </w:tc>
        <w:tc>
          <w:tcPr>
            <w:tcW w:type="dxa" w:w="864"/>
          </w:tcPr>
          <w:p>
            <w:r/>
          </w:p>
        </w:tc>
        <w:tc>
          <w:tcPr>
            <w:tcW w:type="dxa" w:w="864"/>
          </w:tcPr>
          <w:p>
            <w:r>
              <w:t>Acrylates/Alkyl Acrylate Crosspolymer</w:t>
            </w:r>
          </w:p>
        </w:tc>
        <w:tc>
          <w:tcPr>
            <w:tcW w:type="dxa" w:w="864"/>
          </w:tcPr>
          <w:p>
            <w:r>
              <w:t>Lubrizol, 3 VSA</w:t>
            </w:r>
          </w:p>
        </w:tc>
        <w:tc>
          <w:tcPr>
            <w:tcW w:type="dxa" w:w="864"/>
          </w:tcPr>
          <w:p>
            <w:r>
              <w:t>Lubrizol, 3 VSA</w:t>
            </w:r>
          </w:p>
        </w:tc>
        <w:tc>
          <w:tcPr>
            <w:tcW w:type="dxa" w:w="864"/>
          </w:tcPr>
          <w:p>
            <w:r>
              <w:t>emulsion stabilizer</w:t>
            </w:r>
          </w:p>
        </w:tc>
        <w:tc>
          <w:tcPr>
            <w:tcW w:type="dxa" w:w="864"/>
          </w:tcPr>
          <w:p>
            <w:r>
              <w:t>Carbopol 980, Carbopol 981, Carbopol 954, Carbopol 2984, Carbopol 5984, Synthalen M, Synthalen K</w:t>
            </w:r>
          </w:p>
        </w:tc>
        <w:tc>
          <w:tcPr>
            <w:tcW w:type="dxa" w:w="864"/>
          </w:tcPr>
          <w:p>
            <w:r>
              <w:t>False</w:t>
            </w:r>
          </w:p>
        </w:tc>
        <w:tc>
          <w:tcPr>
            <w:tcW w:type="dxa" w:w="864"/>
          </w:tcPr>
          <w:p>
            <w:r>
              <w:t>True</w:t>
            </w:r>
          </w:p>
        </w:tc>
      </w:tr>
      <w:tr>
        <w:tc>
          <w:tcPr>
            <w:tcW w:type="dxa" w:w="864"/>
          </w:tcPr>
          <w:p>
            <w:r>
              <w:t>Alginic Acid</w:t>
            </w:r>
          </w:p>
        </w:tc>
        <w:tc>
          <w:tcPr>
            <w:tcW w:type="dxa" w:w="864"/>
          </w:tcPr>
          <w:p>
            <w:r/>
          </w:p>
        </w:tc>
        <w:tc>
          <w:tcPr>
            <w:tcW w:type="dxa" w:w="864"/>
          </w:tcPr>
          <w:p>
            <w:r/>
          </w:p>
        </w:tc>
        <w:tc>
          <w:tcPr>
            <w:tcW w:type="dxa" w:w="864"/>
          </w:tcPr>
          <w:p>
            <w:r>
              <w:t>Algin</w:t>
            </w:r>
          </w:p>
        </w:tc>
        <w:tc>
          <w:tcPr>
            <w:tcW w:type="dxa" w:w="864"/>
          </w:tcPr>
          <w:p>
            <w:r/>
          </w:p>
        </w:tc>
        <w:tc>
          <w:tcPr>
            <w:tcW w:type="dxa" w:w="864"/>
          </w:tcPr>
          <w:p>
            <w:r/>
          </w:p>
        </w:tc>
        <w:tc>
          <w:tcPr>
            <w:tcW w:type="dxa" w:w="864"/>
          </w:tcPr>
          <w:p>
            <w:r>
              <w:t>Emulsion Stabilizer</w:t>
            </w:r>
          </w:p>
        </w:tc>
        <w:tc>
          <w:tcPr>
            <w:tcW w:type="dxa" w:w="864"/>
          </w:tcPr>
          <w:p>
            <w:r>
              <w:t>Ammonium Alginate, Potassium Alginate, Sodium Alginate, Alginic Acid</w:t>
            </w:r>
          </w:p>
        </w:tc>
        <w:tc>
          <w:tcPr>
            <w:tcW w:type="dxa" w:w="864"/>
          </w:tcPr>
          <w:p>
            <w:r>
              <w:t>False</w:t>
            </w:r>
          </w:p>
        </w:tc>
        <w:tc>
          <w:tcPr>
            <w:tcW w:type="dxa" w:w="864"/>
          </w:tcPr>
          <w:p>
            <w:r>
              <w:t>True</w:t>
            </w:r>
          </w:p>
        </w:tc>
      </w:tr>
      <w:tr>
        <w:tc>
          <w:tcPr>
            <w:tcW w:type="dxa" w:w="864"/>
          </w:tcPr>
          <w:p>
            <w:r>
              <w:t>Citric Acid</w:t>
            </w:r>
          </w:p>
        </w:tc>
        <w:tc>
          <w:tcPr>
            <w:tcW w:type="dxa" w:w="864"/>
          </w:tcPr>
          <w:p>
            <w:r/>
          </w:p>
        </w:tc>
        <w:tc>
          <w:tcPr>
            <w:tcW w:type="dxa" w:w="864"/>
          </w:tcPr>
          <w:p>
            <w:r/>
          </w:p>
        </w:tc>
        <w:tc>
          <w:tcPr>
            <w:tcW w:type="dxa" w:w="864"/>
          </w:tcPr>
          <w:p>
            <w:r>
              <w:t>Citric Acid, Citric Acid Monohydrate</w:t>
            </w:r>
          </w:p>
        </w:tc>
        <w:tc>
          <w:tcPr>
            <w:tcW w:type="dxa" w:w="864"/>
          </w:tcPr>
          <w:p>
            <w:r>
              <w:t>CITRIQUE BELGE</w:t>
            </w:r>
          </w:p>
        </w:tc>
        <w:tc>
          <w:tcPr>
            <w:tcW w:type="dxa" w:w="864"/>
          </w:tcPr>
          <w:p>
            <w:r>
              <w:t>CITRIQUE BELGE</w:t>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Hydroxyacetophenone</w:t>
            </w:r>
          </w:p>
        </w:tc>
        <w:tc>
          <w:tcPr>
            <w:tcW w:type="dxa" w:w="864"/>
          </w:tcPr>
          <w:p>
            <w:r/>
          </w:p>
        </w:tc>
        <w:tc>
          <w:tcPr>
            <w:tcW w:type="dxa" w:w="864"/>
          </w:tcPr>
          <w:p>
            <w:r/>
          </w:p>
        </w:tc>
        <w:tc>
          <w:tcPr>
            <w:tcW w:type="dxa" w:w="864"/>
          </w:tcPr>
          <w:p>
            <w:r>
              <w:t>Hydroxyacetophenone</w:t>
            </w:r>
          </w:p>
        </w:tc>
        <w:tc>
          <w:tcPr>
            <w:tcW w:type="dxa" w:w="864"/>
          </w:tcPr>
          <w:p>
            <w:r>
              <w:t>SYMSAVE HO</w:t>
            </w:r>
          </w:p>
        </w:tc>
        <w:tc>
          <w:tcPr>
            <w:tcW w:type="dxa" w:w="864"/>
          </w:tcPr>
          <w:p>
            <w:r>
              <w:t>SYMRISE</w:t>
            </w:r>
          </w:p>
        </w:tc>
        <w:tc>
          <w:tcPr>
            <w:tcW w:type="dxa" w:w="864"/>
          </w:tcPr>
          <w:p>
            <w:r>
              <w:t>antioxidant, preservative</w:t>
            </w:r>
          </w:p>
        </w:tc>
        <w:tc>
          <w:tcPr>
            <w:tcW w:type="dxa" w:w="864"/>
          </w:tcPr>
          <w:p>
            <w:r/>
          </w:p>
        </w:tc>
        <w:tc>
          <w:tcPr>
            <w:tcW w:type="dxa" w:w="864"/>
          </w:tcPr>
          <w:p>
            <w:r>
              <w:t>True</w:t>
            </w:r>
          </w:p>
        </w:tc>
        <w:tc>
          <w:tcPr>
            <w:tcW w:type="dxa" w:w="864"/>
          </w:tcPr>
          <w:p>
            <w:r>
              <w:t>True</w:t>
            </w:r>
          </w:p>
        </w:tc>
      </w:tr>
      <w:tr>
        <w:tc>
          <w:tcPr>
            <w:tcW w:type="dxa" w:w="864"/>
          </w:tcPr>
          <w:p>
            <w:r>
              <w:t>Chlorphenesin</w:t>
            </w:r>
          </w:p>
        </w:tc>
        <w:tc>
          <w:tcPr>
            <w:tcW w:type="dxa" w:w="864"/>
          </w:tcPr>
          <w:p>
            <w:r/>
          </w:p>
        </w:tc>
        <w:tc>
          <w:tcPr>
            <w:tcW w:type="dxa" w:w="864"/>
          </w:tcPr>
          <w:p>
            <w:r/>
          </w:p>
        </w:tc>
        <w:tc>
          <w:tcPr>
            <w:tcW w:type="dxa" w:w="864"/>
          </w:tcPr>
          <w:p>
            <w:r>
              <w:t>Chlorphenesin</w:t>
            </w:r>
          </w:p>
        </w:tc>
        <w:tc>
          <w:tcPr>
            <w:tcW w:type="dxa" w:w="864"/>
          </w:tcPr>
          <w:p>
            <w:r/>
          </w:p>
        </w:tc>
        <w:tc>
          <w:tcPr>
            <w:tcW w:type="dxa" w:w="864"/>
          </w:tcPr>
          <w:p>
            <w:r/>
          </w:p>
        </w:tc>
        <w:tc>
          <w:tcPr>
            <w:tcW w:type="dxa" w:w="864"/>
          </w:tcPr>
          <w:p>
            <w:r>
              <w:t>Preservative</w:t>
            </w:r>
          </w:p>
        </w:tc>
        <w:tc>
          <w:tcPr>
            <w:tcW w:type="dxa" w:w="864"/>
          </w:tcPr>
          <w:p>
            <w:r/>
          </w:p>
        </w:tc>
        <w:tc>
          <w:tcPr>
            <w:tcW w:type="dxa" w:w="864"/>
          </w:tcPr>
          <w:p>
            <w:r>
              <w:t>False</w:t>
            </w:r>
          </w:p>
        </w:tc>
        <w:tc>
          <w:tcPr>
            <w:tcW w:type="dxa" w:w="864"/>
          </w:tcPr>
          <w:p>
            <w:r>
              <w:t>True</w:t>
            </w:r>
          </w:p>
        </w:tc>
      </w:tr>
      <w:tr>
        <w:tc>
          <w:tcPr>
            <w:tcW w:type="dxa" w:w="864"/>
          </w:tcPr>
          <w:p>
            <w:r>
              <w:t>fragrance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fragrance</w:t>
            </w:r>
          </w:p>
        </w:tc>
        <w:tc>
          <w:tcPr>
            <w:tcW w:type="dxa" w:w="864"/>
          </w:tcPr>
          <w:p>
            <w:r>
              <w:t>perfumes, essential oils</w:t>
            </w:r>
          </w:p>
        </w:tc>
        <w:tc>
          <w:tcPr>
            <w:tcW w:type="dxa" w:w="864"/>
          </w:tcPr>
          <w:p>
            <w:r>
              <w:t>False</w:t>
            </w:r>
          </w:p>
        </w:tc>
        <w:tc>
          <w:tcPr>
            <w:tcW w:type="dxa" w:w="864"/>
          </w:tcPr>
          <w:p>
            <w:r>
              <w:t>True</w:t>
            </w:r>
          </w:p>
        </w:tc>
      </w:tr>
      <w:tr>
        <w:tc>
          <w:tcPr>
            <w:tcW w:type="dxa" w:w="864"/>
          </w:tcPr>
          <w:p>
            <w:r>
              <w:t>Propanediol</w:t>
            </w:r>
          </w:p>
        </w:tc>
        <w:tc>
          <w:tcPr>
            <w:tcW w:type="dxa" w:w="864"/>
          </w:tcPr>
          <w:p>
            <w:r/>
          </w:p>
        </w:tc>
        <w:tc>
          <w:tcPr>
            <w:tcW w:type="dxa" w:w="864"/>
          </w:tcPr>
          <w:p>
            <w:r/>
          </w:p>
        </w:tc>
        <w:tc>
          <w:tcPr>
            <w:tcW w:type="dxa" w:w="864"/>
          </w:tcPr>
          <w:p>
            <w:r>
              <w:t>Propanediol</w:t>
            </w:r>
          </w:p>
        </w:tc>
        <w:tc>
          <w:tcPr>
            <w:tcW w:type="dxa" w:w="864"/>
          </w:tcPr>
          <w:p>
            <w:r/>
          </w:p>
        </w:tc>
        <w:tc>
          <w:tcPr>
            <w:tcW w:type="dxa" w:w="864"/>
          </w:tcPr>
          <w:p>
            <w:r/>
          </w:p>
        </w:tc>
        <w:tc>
          <w:tcPr>
            <w:tcW w:type="dxa" w:w="864"/>
          </w:tcPr>
          <w:p>
            <w:r>
              <w:t>humectant, solvent</w:t>
            </w:r>
          </w:p>
        </w:tc>
        <w:tc>
          <w:tcPr>
            <w:tcW w:type="dxa" w:w="864"/>
          </w:tcPr>
          <w:p>
            <w:r>
              <w:t>hydroxyethyl urea, acetamide MEA, glycerin, propylene glycol, butylene glycol, pentylene glycol, PEG/PPG/polybutylene glycol-8/5/3 glycerin, methyl gluceth-20, sodium hyaluronate</w:t>
            </w:r>
          </w:p>
        </w:tc>
        <w:tc>
          <w:tcPr>
            <w:tcW w:type="dxa" w:w="864"/>
          </w:tcPr>
          <w:p>
            <w:r>
              <w:t>False</w:t>
            </w:r>
          </w:p>
        </w:tc>
        <w:tc>
          <w:tcPr>
            <w:tcW w:type="dxa" w:w="864"/>
          </w:tcPr>
          <w:p>
            <w:r>
              <w:t>True</w:t>
            </w:r>
          </w:p>
        </w:tc>
      </w:tr>
      <w:tr>
        <w:tc>
          <w:tcPr>
            <w:tcW w:type="dxa" w:w="864"/>
          </w:tcPr>
          <w:p>
            <w:r>
              <w:t>Hydroxyethyl Urea</w:t>
            </w:r>
          </w:p>
        </w:tc>
        <w:tc>
          <w:tcPr>
            <w:tcW w:type="dxa" w:w="864"/>
          </w:tcPr>
          <w:p>
            <w:r/>
          </w:p>
        </w:tc>
        <w:tc>
          <w:tcPr>
            <w:tcW w:type="dxa" w:w="864"/>
          </w:tcPr>
          <w:p>
            <w:r/>
          </w:p>
        </w:tc>
        <w:tc>
          <w:tcPr>
            <w:tcW w:type="dxa" w:w="864"/>
          </w:tcPr>
          <w:p>
            <w:r>
              <w:t>Hydroxyethyl Urea</w:t>
            </w:r>
          </w:p>
        </w:tc>
        <w:tc>
          <w:tcPr>
            <w:tcW w:type="dxa" w:w="864"/>
          </w:tcPr>
          <w:p>
            <w:r/>
          </w:p>
        </w:tc>
        <w:tc>
          <w:tcPr>
            <w:tcW w:type="dxa" w:w="864"/>
          </w:tcPr>
          <w:p>
            <w:r/>
          </w:p>
        </w:tc>
        <w:tc>
          <w:tcPr>
            <w:tcW w:type="dxa" w:w="864"/>
          </w:tcPr>
          <w:p>
            <w:r>
              <w:t>humectant</w:t>
            </w:r>
          </w:p>
        </w:tc>
        <w:tc>
          <w:tcPr>
            <w:tcW w:type="dxa" w:w="864"/>
          </w:tcPr>
          <w:p>
            <w:r>
              <w:t>propanediol, acetamide MEA, glycerin, propylene glycol, butylene glycol, pentylene glycol, PEG/PPG/polybutylene glycol-8/5/3 glycerin, methyl gluceth-20, sodium hyaluronate</w:t>
            </w:r>
          </w:p>
        </w:tc>
        <w:tc>
          <w:tcPr>
            <w:tcW w:type="dxa" w:w="864"/>
          </w:tcPr>
          <w:p>
            <w:r>
              <w:t>False</w:t>
            </w:r>
          </w:p>
        </w:tc>
        <w:tc>
          <w:tcPr>
            <w:tcW w:type="dxa" w:w="864"/>
          </w:tcPr>
          <w:p>
            <w:r>
              <w:t>True</w:t>
            </w:r>
          </w:p>
        </w:tc>
      </w:tr>
      <w:tr>
        <w:tc>
          <w:tcPr>
            <w:tcW w:type="dxa" w:w="864"/>
          </w:tcPr>
          <w:p>
            <w:r>
              <w:t>Acetamide MEA</w:t>
            </w:r>
          </w:p>
        </w:tc>
        <w:tc>
          <w:tcPr>
            <w:tcW w:type="dxa" w:w="864"/>
          </w:tcPr>
          <w:p>
            <w:r/>
          </w:p>
        </w:tc>
        <w:tc>
          <w:tcPr>
            <w:tcW w:type="dxa" w:w="864"/>
          </w:tcPr>
          <w:p>
            <w:r/>
          </w:p>
        </w:tc>
        <w:tc>
          <w:tcPr>
            <w:tcW w:type="dxa" w:w="864"/>
          </w:tcPr>
          <w:p>
            <w:r>
              <w:t>Acetamide MEA</w:t>
            </w:r>
          </w:p>
        </w:tc>
        <w:tc>
          <w:tcPr>
            <w:tcW w:type="dxa" w:w="864"/>
          </w:tcPr>
          <w:p>
            <w:r/>
          </w:p>
        </w:tc>
        <w:tc>
          <w:tcPr>
            <w:tcW w:type="dxa" w:w="864"/>
          </w:tcPr>
          <w:p>
            <w:r/>
          </w:p>
        </w:tc>
        <w:tc>
          <w:tcPr>
            <w:tcW w:type="dxa" w:w="864"/>
          </w:tcPr>
          <w:p>
            <w:r>
              <w:t>humectant</w:t>
            </w:r>
          </w:p>
        </w:tc>
        <w:tc>
          <w:tcPr>
            <w:tcW w:type="dxa" w:w="864"/>
          </w:tcPr>
          <w:p>
            <w:r>
              <w:t>propanediol, hydroxyethyl urea, glycerin, propylene glycol, butylene glycol, pentylene glycol, PEG/PPG/polybutylene glycol-8/5/3 glycerin, methyl gluceth-20, sodium hyaluronate</w:t>
            </w:r>
          </w:p>
        </w:tc>
        <w:tc>
          <w:tcPr>
            <w:tcW w:type="dxa" w:w="864"/>
          </w:tcPr>
          <w:p>
            <w:r>
              <w:t>False</w:t>
            </w:r>
          </w:p>
        </w:tc>
        <w:tc>
          <w:tcPr>
            <w:tcW w:type="dxa" w:w="864"/>
          </w:tcPr>
          <w:p>
            <w:r>
              <w:t>True</w:t>
            </w:r>
          </w:p>
        </w:tc>
      </w:tr>
      <w:tr>
        <w:tc>
          <w:tcPr>
            <w:tcW w:type="dxa" w:w="864"/>
          </w:tcPr>
          <w:p>
            <w:r>
              <w:t>PEG/PPG/polybutylene glycol-8/5/3 glycerin</w:t>
            </w:r>
          </w:p>
        </w:tc>
        <w:tc>
          <w:tcPr>
            <w:tcW w:type="dxa" w:w="864"/>
          </w:tcPr>
          <w:p>
            <w:r/>
          </w:p>
        </w:tc>
        <w:tc>
          <w:tcPr>
            <w:tcW w:type="dxa" w:w="864"/>
          </w:tcPr>
          <w:p>
            <w:r/>
          </w:p>
        </w:tc>
        <w:tc>
          <w:tcPr>
            <w:tcW w:type="dxa" w:w="864"/>
          </w:tcPr>
          <w:p>
            <w:r>
              <w:t>Glycerin, PEG/PPG/polybutylene glycol-8/5/3 glycerin</w:t>
            </w:r>
          </w:p>
        </w:tc>
        <w:tc>
          <w:tcPr>
            <w:tcW w:type="dxa" w:w="864"/>
          </w:tcPr>
          <w:p>
            <w:r>
              <w:t>NOF CORPORATION</w:t>
            </w:r>
          </w:p>
        </w:tc>
        <w:tc>
          <w:tcPr>
            <w:tcW w:type="dxa" w:w="864"/>
          </w:tcPr>
          <w:p>
            <w:r>
              <w:t>NOF CORPORATION</w:t>
            </w:r>
          </w:p>
        </w:tc>
        <w:tc>
          <w:tcPr>
            <w:tcW w:type="dxa" w:w="864"/>
          </w:tcPr>
          <w:p>
            <w:r>
              <w:t>Humectant</w:t>
            </w:r>
          </w:p>
        </w:tc>
        <w:tc>
          <w:tcPr>
            <w:tcW w:type="dxa" w:w="864"/>
          </w:tcPr>
          <w:p>
            <w:r/>
          </w:p>
        </w:tc>
        <w:tc>
          <w:tcPr>
            <w:tcW w:type="dxa" w:w="864"/>
          </w:tcPr>
          <w:p>
            <w:r>
              <w:t>True</w:t>
            </w:r>
          </w:p>
        </w:tc>
        <w:tc>
          <w:tcPr>
            <w:tcW w:type="dxa" w:w="864"/>
          </w:tcPr>
          <w:p>
            <w:r>
              <w:t>True</w:t>
            </w:r>
          </w:p>
        </w:tc>
      </w:tr>
      <w:tr>
        <w:tc>
          <w:tcPr>
            <w:tcW w:type="dxa" w:w="864"/>
          </w:tcPr>
          <w:p>
            <w:r>
              <w:t>Propylene Glycol</w:t>
            </w:r>
          </w:p>
        </w:tc>
        <w:tc>
          <w:tcPr>
            <w:tcW w:type="dxa" w:w="864"/>
          </w:tcPr>
          <w:p>
            <w:r/>
          </w:p>
        </w:tc>
        <w:tc>
          <w:tcPr>
            <w:tcW w:type="dxa" w:w="864"/>
          </w:tcPr>
          <w:p>
            <w:r/>
          </w:p>
        </w:tc>
        <w:tc>
          <w:tcPr>
            <w:tcW w:type="dxa" w:w="864"/>
          </w:tcPr>
          <w:p>
            <w:r>
              <w:t>Propylene Glycol</w:t>
            </w:r>
          </w:p>
        </w:tc>
        <w:tc>
          <w:tcPr>
            <w:tcW w:type="dxa" w:w="864"/>
          </w:tcPr>
          <w:p>
            <w:r/>
          </w:p>
        </w:tc>
        <w:tc>
          <w:tcPr>
            <w:tcW w:type="dxa" w:w="864"/>
          </w:tcPr>
          <w:p>
            <w:r/>
          </w:p>
        </w:tc>
        <w:tc>
          <w:tcPr>
            <w:tcW w:type="dxa" w:w="864"/>
          </w:tcPr>
          <w:p>
            <w:r>
              <w:t>Humectant</w:t>
            </w:r>
          </w:p>
        </w:tc>
        <w:tc>
          <w:tcPr>
            <w:tcW w:type="dxa" w:w="864"/>
          </w:tcPr>
          <w:p>
            <w:r>
              <w:t>propanediol, hydroxyethyl urea, acetamide MEA, glycerin, butylene glycol, pentylene glycol, PEG/PPG/polybutylene glycol-8/5/3 glycerin, methyl gluceth-20, sodium hyaluronate</w:t>
            </w:r>
          </w:p>
        </w:tc>
        <w:tc>
          <w:tcPr>
            <w:tcW w:type="dxa" w:w="864"/>
          </w:tcPr>
          <w:p>
            <w:r>
              <w:t>False</w:t>
            </w:r>
          </w:p>
        </w:tc>
        <w:tc>
          <w:tcPr>
            <w:tcW w:type="dxa" w:w="864"/>
          </w:tcPr>
          <w:p>
            <w:r>
              <w:t>True</w:t>
            </w:r>
          </w:p>
        </w:tc>
      </w:tr>
      <w:tr>
        <w:tc>
          <w:tcPr>
            <w:tcW w:type="dxa" w:w="864"/>
          </w:tcPr>
          <w:p>
            <w:r>
              <w:t>Butylene Glycol</w:t>
            </w:r>
          </w:p>
        </w:tc>
        <w:tc>
          <w:tcPr>
            <w:tcW w:type="dxa" w:w="864"/>
          </w:tcPr>
          <w:p>
            <w:r/>
          </w:p>
        </w:tc>
        <w:tc>
          <w:tcPr>
            <w:tcW w:type="dxa" w:w="864"/>
          </w:tcPr>
          <w:p>
            <w:r/>
          </w:p>
        </w:tc>
        <w:tc>
          <w:tcPr>
            <w:tcW w:type="dxa" w:w="864"/>
          </w:tcPr>
          <w:p>
            <w:r>
              <w:t>Butylene Glycol</w:t>
            </w:r>
          </w:p>
        </w:tc>
        <w:tc>
          <w:tcPr>
            <w:tcW w:type="dxa" w:w="864"/>
          </w:tcPr>
          <w:p>
            <w:r>
              <w:t>WILBRIDE S-753L</w:t>
            </w:r>
          </w:p>
        </w:tc>
        <w:tc>
          <w:tcPr>
            <w:tcW w:type="dxa" w:w="864"/>
          </w:tcPr>
          <w:p>
            <w:r>
              <w:t>NOF CORPORATION</w:t>
            </w:r>
          </w:p>
        </w:tc>
        <w:tc>
          <w:tcPr>
            <w:tcW w:type="dxa" w:w="864"/>
          </w:tcPr>
          <w:p>
            <w:r>
              <w:t>humectant</w:t>
            </w:r>
          </w:p>
        </w:tc>
        <w:tc>
          <w:tcPr>
            <w:tcW w:type="dxa" w:w="864"/>
          </w:tcPr>
          <w:p>
            <w:r>
              <w:t>PEG/PPG/polybutylene glycol-8/5/3 glycerin</w:t>
            </w:r>
          </w:p>
        </w:tc>
        <w:tc>
          <w:tcPr>
            <w:tcW w:type="dxa" w:w="864"/>
          </w:tcPr>
          <w:p>
            <w:r>
              <w:t>False</w:t>
            </w:r>
          </w:p>
        </w:tc>
        <w:tc>
          <w:tcPr>
            <w:tcW w:type="dxa" w:w="864"/>
          </w:tcPr>
          <w:p>
            <w:r>
              <w:t>True</w:t>
            </w:r>
          </w:p>
        </w:tc>
      </w:tr>
      <w:tr>
        <w:tc>
          <w:tcPr>
            <w:tcW w:type="dxa" w:w="864"/>
          </w:tcPr>
          <w:p>
            <w:r>
              <w:t>Pentylene Glycol</w:t>
            </w:r>
          </w:p>
        </w:tc>
        <w:tc>
          <w:tcPr>
            <w:tcW w:type="dxa" w:w="864"/>
          </w:tcPr>
          <w:p>
            <w:r/>
          </w:p>
        </w:tc>
        <w:tc>
          <w:tcPr>
            <w:tcW w:type="dxa" w:w="864"/>
          </w:tcPr>
          <w:p>
            <w:r/>
          </w:p>
        </w:tc>
        <w:tc>
          <w:tcPr>
            <w:tcW w:type="dxa" w:w="864"/>
          </w:tcPr>
          <w:p>
            <w:r>
              <w:t>Pentylene Glycol</w:t>
            </w:r>
          </w:p>
        </w:tc>
        <w:tc>
          <w:tcPr>
            <w:tcW w:type="dxa" w:w="864"/>
          </w:tcPr>
          <w:p>
            <w:r/>
          </w:p>
        </w:tc>
        <w:tc>
          <w:tcPr>
            <w:tcW w:type="dxa" w:w="864"/>
          </w:tcPr>
          <w:p>
            <w:r/>
          </w:p>
        </w:tc>
        <w:tc>
          <w:tcPr>
            <w:tcW w:type="dxa" w:w="864"/>
          </w:tcPr>
          <w:p>
            <w:r>
              <w:t>Humectant</w:t>
            </w:r>
          </w:p>
        </w:tc>
        <w:tc>
          <w:tcPr>
            <w:tcW w:type="dxa" w:w="864"/>
          </w:tcPr>
          <w:p>
            <w:r/>
          </w:p>
        </w:tc>
        <w:tc>
          <w:tcPr>
            <w:tcW w:type="dxa" w:w="864"/>
          </w:tcPr>
          <w:p>
            <w:r>
              <w:t>False</w:t>
            </w:r>
          </w:p>
        </w:tc>
        <w:tc>
          <w:tcPr>
            <w:tcW w:type="dxa" w:w="864"/>
          </w:tcPr>
          <w:p>
            <w:r>
              <w:t>True</w:t>
            </w:r>
          </w:p>
        </w:tc>
      </w:tr>
      <w:tr>
        <w:tc>
          <w:tcPr>
            <w:tcW w:type="dxa" w:w="864"/>
          </w:tcPr>
          <w:p>
            <w:r>
              <w:t>PEG/PPG/Polybutylene Glycol-8/5/3 Glycerin</w:t>
            </w:r>
          </w:p>
        </w:tc>
        <w:tc>
          <w:tcPr>
            <w:tcW w:type="dxa" w:w="864"/>
          </w:tcPr>
          <w:p>
            <w:r/>
          </w:p>
        </w:tc>
        <w:tc>
          <w:tcPr>
            <w:tcW w:type="dxa" w:w="864"/>
          </w:tcPr>
          <w:p>
            <w:r/>
          </w:p>
        </w:tc>
        <w:tc>
          <w:tcPr>
            <w:tcW w:type="dxa" w:w="864"/>
          </w:tcPr>
          <w:p>
            <w:r>
              <w:t>PEG/PPG/Polybutylene Glycol-8/5/3 Glycerin</w:t>
            </w:r>
          </w:p>
        </w:tc>
        <w:tc>
          <w:tcPr>
            <w:tcW w:type="dxa" w:w="864"/>
          </w:tcPr>
          <w:p>
            <w:r>
              <w:t>WILBRIDE S-753L</w:t>
            </w:r>
          </w:p>
        </w:tc>
        <w:tc>
          <w:tcPr>
            <w:tcW w:type="dxa" w:w="864"/>
          </w:tcPr>
          <w:p>
            <w:r>
              <w:t>NOF CORPORATION</w:t>
            </w:r>
          </w:p>
        </w:tc>
        <w:tc>
          <w:tcPr>
            <w:tcW w:type="dxa" w:w="864"/>
          </w:tcPr>
          <w:p>
            <w:r>
              <w:t>humectant, emollient</w:t>
            </w:r>
          </w:p>
        </w:tc>
        <w:tc>
          <w:tcPr>
            <w:tcW w:type="dxa" w:w="864"/>
          </w:tcPr>
          <w:p>
            <w:r/>
          </w:p>
        </w:tc>
        <w:tc>
          <w:tcPr>
            <w:tcW w:type="dxa" w:w="864"/>
          </w:tcPr>
          <w:p>
            <w:r>
              <w:t>False</w:t>
            </w:r>
          </w:p>
        </w:tc>
        <w:tc>
          <w:tcPr>
            <w:tcW w:type="dxa" w:w="864"/>
          </w:tcPr>
          <w:p>
            <w:r>
              <w:t>True</w:t>
            </w:r>
          </w:p>
        </w:tc>
      </w:tr>
      <w:tr>
        <w:tc>
          <w:tcPr>
            <w:tcW w:type="dxa" w:w="864"/>
          </w:tcPr>
          <w:p>
            <w:r>
              <w:t>Methyl Gluceth-20</w:t>
            </w:r>
          </w:p>
        </w:tc>
        <w:tc>
          <w:tcPr>
            <w:tcW w:type="dxa" w:w="864"/>
          </w:tcPr>
          <w:p>
            <w:r/>
          </w:p>
        </w:tc>
        <w:tc>
          <w:tcPr>
            <w:tcW w:type="dxa" w:w="864"/>
          </w:tcPr>
          <w:p>
            <w:r/>
          </w:p>
        </w:tc>
        <w:tc>
          <w:tcPr>
            <w:tcW w:type="dxa" w:w="864"/>
          </w:tcPr>
          <w:p>
            <w:r>
              <w:t>Methyl Gluceth-20</w:t>
            </w:r>
          </w:p>
        </w:tc>
        <w:tc>
          <w:tcPr>
            <w:tcW w:type="dxa" w:w="864"/>
          </w:tcPr>
          <w:p>
            <w:r>
              <w:t>LUBRIZOL</w:t>
            </w:r>
          </w:p>
        </w:tc>
        <w:tc>
          <w:tcPr>
            <w:tcW w:type="dxa" w:w="864"/>
          </w:tcPr>
          <w:p>
            <w:r>
              <w:t>LUBRIZOL</w:t>
            </w:r>
          </w:p>
        </w:tc>
        <w:tc>
          <w:tcPr>
            <w:tcW w:type="dxa" w:w="864"/>
          </w:tcPr>
          <w:p>
            <w:r>
              <w:t>humectant</w:t>
            </w:r>
          </w:p>
        </w:tc>
        <w:tc>
          <w:tcPr>
            <w:tcW w:type="dxa" w:w="864"/>
          </w:tcPr>
          <w:p>
            <w:r>
              <w:t>GLUCAM™ E-20</w:t>
            </w:r>
          </w:p>
        </w:tc>
        <w:tc>
          <w:tcPr>
            <w:tcW w:type="dxa" w:w="864"/>
          </w:tcPr>
          <w:p>
            <w:r>
              <w:t>False</w:t>
            </w:r>
          </w:p>
        </w:tc>
        <w:tc>
          <w:tcPr>
            <w:tcW w:type="dxa" w:w="864"/>
          </w:tcPr>
          <w:p>
            <w:r>
              <w:t>True</w:t>
            </w:r>
          </w:p>
        </w:tc>
      </w:tr>
      <w:tr>
        <w:tc>
          <w:tcPr>
            <w:tcW w:type="dxa" w:w="864"/>
          </w:tcPr>
          <w:p>
            <w:r>
              <w:t>Sodium Hyaluronate</w:t>
            </w:r>
          </w:p>
        </w:tc>
        <w:tc>
          <w:tcPr>
            <w:tcW w:type="dxa" w:w="864"/>
          </w:tcPr>
          <w:p>
            <w:r/>
          </w:p>
        </w:tc>
        <w:tc>
          <w:tcPr>
            <w:tcW w:type="dxa" w:w="864"/>
          </w:tcPr>
          <w:p>
            <w:r/>
          </w:p>
        </w:tc>
        <w:tc>
          <w:tcPr>
            <w:tcW w:type="dxa" w:w="864"/>
          </w:tcPr>
          <w:p>
            <w:r>
              <w:t>Sodium Hyaluronate</w:t>
            </w:r>
          </w:p>
        </w:tc>
        <w:tc>
          <w:tcPr>
            <w:tcW w:type="dxa" w:w="864"/>
          </w:tcPr>
          <w:p>
            <w:r>
              <w:t>SOLIANCE (GIVAUDAN)</w:t>
            </w:r>
          </w:p>
        </w:tc>
        <w:tc>
          <w:tcPr>
            <w:tcW w:type="dxa" w:w="864"/>
          </w:tcPr>
          <w:p>
            <w:r>
              <w:t>SOLIANCE (GIVAUDAN)</w:t>
            </w:r>
          </w:p>
        </w:tc>
        <w:tc>
          <w:tcPr>
            <w:tcW w:type="dxa" w:w="864"/>
          </w:tcPr>
          <w:p>
            <w:r>
              <w:t>Humectant</w:t>
            </w:r>
          </w:p>
        </w:tc>
        <w:tc>
          <w:tcPr>
            <w:tcW w:type="dxa" w:w="864"/>
          </w:tcPr>
          <w:p>
            <w:r/>
          </w:p>
        </w:tc>
        <w:tc>
          <w:tcPr>
            <w:tcW w:type="dxa" w:w="864"/>
          </w:tcPr>
          <w:p>
            <w:r>
              <w:t>True</w:t>
            </w:r>
          </w:p>
        </w:tc>
        <w:tc>
          <w:tcPr>
            <w:tcW w:type="dxa" w:w="864"/>
          </w:tcPr>
          <w:p>
            <w:r>
              <w:t>True</w:t>
            </w:r>
          </w:p>
        </w:tc>
      </w:tr>
      <w:tr>
        <w:tc>
          <w:tcPr>
            <w:tcW w:type="dxa" w:w="864"/>
          </w:tcPr>
          <w:p>
            <w:r>
              <w:t>keratin</w:t>
            </w:r>
          </w:p>
        </w:tc>
        <w:tc>
          <w:tcPr>
            <w:tcW w:type="dxa" w:w="864"/>
          </w:tcPr>
          <w:p>
            <w:r/>
          </w:p>
        </w:tc>
        <w:tc>
          <w:tcPr>
            <w:tcW w:type="dxa" w:w="864"/>
          </w:tcPr>
          <w:p>
            <w:r/>
          </w:p>
        </w:tc>
        <w:tc>
          <w:tcPr>
            <w:tcW w:type="dxa" w:w="864"/>
          </w:tcPr>
          <w:p>
            <w:r>
              <w:t>keratin</w:t>
            </w:r>
          </w:p>
        </w:tc>
        <w:tc>
          <w:tcPr>
            <w:tcW w:type="dxa" w:w="864"/>
          </w:tcPr>
          <w:p>
            <w:r/>
          </w:p>
        </w:tc>
        <w:tc>
          <w:tcPr>
            <w:tcW w:type="dxa" w:w="864"/>
          </w:tcPr>
          <w:p>
            <w:r/>
          </w:p>
        </w:tc>
        <w:tc>
          <w:tcPr>
            <w:tcW w:type="dxa" w:w="864"/>
          </w:tcPr>
          <w:p>
            <w:r>
              <w:t>hair conditioning agent</w:t>
            </w:r>
          </w:p>
        </w:tc>
        <w:tc>
          <w:tcPr>
            <w:tcW w:type="dxa" w:w="864"/>
          </w:tcPr>
          <w:p>
            <w:r/>
          </w:p>
        </w:tc>
        <w:tc>
          <w:tcPr>
            <w:tcW w:type="dxa" w:w="864"/>
          </w:tcPr>
          <w:p>
            <w:r>
              <w:t>True</w:t>
            </w:r>
          </w:p>
        </w:tc>
        <w:tc>
          <w:tcPr>
            <w:tcW w:type="dxa" w:w="864"/>
          </w:tcPr>
          <w:p>
            <w:r>
              <w:t>False</w:t>
            </w:r>
          </w:p>
        </w:tc>
      </w:tr>
      <w:tr>
        <w:tc>
          <w:tcPr>
            <w:tcW w:type="dxa" w:w="864"/>
          </w:tcPr>
          <w:p>
            <w:r>
              <w:t>crosslinked acrylic acid homopolymer</w:t>
            </w:r>
          </w:p>
        </w:tc>
        <w:tc>
          <w:tcPr>
            <w:tcW w:type="dxa" w:w="864"/>
          </w:tcPr>
          <w:p>
            <w:r/>
          </w:p>
        </w:tc>
        <w:tc>
          <w:tcPr>
            <w:tcW w:type="dxa" w:w="864"/>
          </w:tcPr>
          <w:p>
            <w:r/>
          </w:p>
        </w:tc>
        <w:tc>
          <w:tcPr>
            <w:tcW w:type="dxa" w:w="864"/>
          </w:tcPr>
          <w:p>
            <w:r>
              <w:t>Carbomer, Synthalen M, Synthalen K</w:t>
            </w:r>
          </w:p>
        </w:tc>
        <w:tc>
          <w:tcPr>
            <w:tcW w:type="dxa" w:w="864"/>
          </w:tcPr>
          <w:p>
            <w:r>
              <w:t>Lubrizol, 3 VSA</w:t>
            </w:r>
          </w:p>
        </w:tc>
        <w:tc>
          <w:tcPr>
            <w:tcW w:type="dxa" w:w="864"/>
          </w:tcPr>
          <w:p>
            <w:r>
              <w:t>Lubrizol, 3 VSA</w:t>
            </w:r>
          </w:p>
        </w:tc>
        <w:tc>
          <w:tcPr>
            <w:tcW w:type="dxa" w:w="864"/>
          </w:tcPr>
          <w:p>
            <w:r>
              <w:t>film forming agent, viscosity enhancer</w:t>
            </w:r>
          </w:p>
        </w:tc>
        <w:tc>
          <w:tcPr>
            <w:tcW w:type="dxa" w:w="864"/>
          </w:tcPr>
          <w:p>
            <w:r>
              <w:t>Carbopol 980, Carbopol 981, Carbopol 954, Carbopol 2984, Carbopol 5984</w:t>
            </w:r>
          </w:p>
        </w:tc>
        <w:tc>
          <w:tcPr>
            <w:tcW w:type="dxa" w:w="864"/>
          </w:tcPr>
          <w:p>
            <w:r>
              <w:t>False</w:t>
            </w:r>
          </w:p>
        </w:tc>
        <w:tc>
          <w:tcPr>
            <w:tcW w:type="dxa" w:w="864"/>
          </w:tcPr>
          <w:p>
            <w:r>
              <w:t>True</w:t>
            </w:r>
          </w:p>
        </w:tc>
      </w:tr>
      <w:tr>
        <w:tc>
          <w:tcPr>
            <w:tcW w:type="dxa" w:w="864"/>
          </w:tcPr>
          <w:p>
            <w:r>
              <w:t>sodium alginate</w:t>
            </w:r>
          </w:p>
        </w:tc>
        <w:tc>
          <w:tcPr>
            <w:tcW w:type="dxa" w:w="864"/>
          </w:tcPr>
          <w:p>
            <w:r/>
          </w:p>
        </w:tc>
        <w:tc>
          <w:tcPr>
            <w:tcW w:type="dxa" w:w="864"/>
          </w:tcPr>
          <w:p>
            <w:r/>
          </w:p>
        </w:tc>
        <w:tc>
          <w:tcPr>
            <w:tcW w:type="dxa" w:w="864"/>
          </w:tcPr>
          <w:p>
            <w:r>
              <w:t>sodium alginate, ammonium alginate, potassium alginate</w:t>
            </w:r>
          </w:p>
        </w:tc>
        <w:tc>
          <w:tcPr>
            <w:tcW w:type="dxa" w:w="864"/>
          </w:tcPr>
          <w:p>
            <w:r>
              <w:t>brown algae, certain bacteria</w:t>
            </w:r>
          </w:p>
        </w:tc>
        <w:tc>
          <w:tcPr>
            <w:tcW w:type="dxa" w:w="864"/>
          </w:tcPr>
          <w:p>
            <w:r>
              <w:t>Cargill Products, FMC Biopolymer, Danisco, Kimica, DUPONT</w:t>
            </w:r>
          </w:p>
        </w:tc>
        <w:tc>
          <w:tcPr>
            <w:tcW w:type="dxa" w:w="864"/>
          </w:tcPr>
          <w:p>
            <w:r>
              <w:t>gelling agent, emulsion stabilizer</w:t>
            </w:r>
          </w:p>
        </w:tc>
        <w:tc>
          <w:tcPr>
            <w:tcW w:type="dxa" w:w="864"/>
          </w:tcPr>
          <w:p>
            <w:r>
              <w:t>Kelcosol, Satialgine™, Cecalgum™, Algogel™, Protana, Kimica Algin, PROTANAL PH 6160</w:t>
            </w:r>
          </w:p>
        </w:tc>
        <w:tc>
          <w:tcPr>
            <w:tcW w:type="dxa" w:w="864"/>
          </w:tcPr>
          <w:p>
            <w:r>
              <w:t>False</w:t>
            </w:r>
          </w:p>
        </w:tc>
        <w:tc>
          <w:tcPr>
            <w:tcW w:type="dxa" w:w="864"/>
          </w:tcPr>
          <w:p>
            <w:r>
              <w:t>True</w:t>
            </w:r>
          </w:p>
        </w:tc>
      </w:tr>
      <w:tr>
        <w:tc>
          <w:tcPr>
            <w:tcW w:type="dxa" w:w="864"/>
          </w:tcPr>
          <w:p>
            <w:r>
              <w:t>Carbomer</w:t>
            </w:r>
          </w:p>
        </w:tc>
        <w:tc>
          <w:tcPr>
            <w:tcW w:type="dxa" w:w="864"/>
          </w:tcPr>
          <w:p>
            <w:r/>
          </w:p>
        </w:tc>
        <w:tc>
          <w:tcPr>
            <w:tcW w:type="dxa" w:w="864"/>
          </w:tcPr>
          <w:p>
            <w:r/>
          </w:p>
        </w:tc>
        <w:tc>
          <w:tcPr>
            <w:tcW w:type="dxa" w:w="864"/>
          </w:tcPr>
          <w:p>
            <w:r>
              <w:t>Carbomer, Acrypol® 980</w:t>
            </w:r>
          </w:p>
        </w:tc>
        <w:tc>
          <w:tcPr>
            <w:tcW w:type="dxa" w:w="864"/>
          </w:tcPr>
          <w:p>
            <w:r>
              <w:t>Lubrizol, Corel Pharma Chem</w:t>
            </w:r>
          </w:p>
        </w:tc>
        <w:tc>
          <w:tcPr>
            <w:tcW w:type="dxa" w:w="864"/>
          </w:tcPr>
          <w:p>
            <w:r>
              <w:t>Lubrizol, Corel Pharma Chem</w:t>
            </w:r>
          </w:p>
        </w:tc>
        <w:tc>
          <w:tcPr>
            <w:tcW w:type="dxa" w:w="864"/>
          </w:tcPr>
          <w:p>
            <w:r>
              <w:t>emulsion stabilizer, viscosity modifier</w:t>
            </w:r>
          </w:p>
        </w:tc>
        <w:tc>
          <w:tcPr>
            <w:tcW w:type="dxa" w:w="864"/>
          </w:tcPr>
          <w:p>
            <w:r>
              <w:t>Carbopol 980, Carbopol 981, Carbopol 954, Carbopol 2984, Carbopol 5984, Synthalen M, Synthalen K</w:t>
            </w:r>
          </w:p>
        </w:tc>
        <w:tc>
          <w:tcPr>
            <w:tcW w:type="dxa" w:w="864"/>
          </w:tcPr>
          <w:p>
            <w:r>
              <w:t>False</w:t>
            </w:r>
          </w:p>
        </w:tc>
        <w:tc>
          <w:tcPr>
            <w:tcW w:type="dxa" w:w="864"/>
          </w:tcPr>
          <w:p>
            <w:r>
              <w:t>True</w:t>
            </w:r>
          </w:p>
        </w:tc>
      </w:tr>
      <w:tr>
        <w:tc>
          <w:tcPr>
            <w:tcW w:type="dxa" w:w="864"/>
          </w:tcPr>
          <w:p>
            <w:r>
              <w:t>Trisodium Citrate Dihydrate</w:t>
            </w:r>
          </w:p>
        </w:tc>
        <w:tc>
          <w:tcPr>
            <w:tcW w:type="dxa" w:w="864"/>
          </w:tcPr>
          <w:p>
            <w:r/>
          </w:p>
        </w:tc>
        <w:tc>
          <w:tcPr>
            <w:tcW w:type="dxa" w:w="864"/>
          </w:tcPr>
          <w:p>
            <w:r/>
          </w:p>
        </w:tc>
        <w:tc>
          <w:tcPr>
            <w:tcW w:type="dxa" w:w="864"/>
          </w:tcPr>
          <w:p>
            <w:r>
              <w:t>Trisodium Citrate Dihydrate</w:t>
            </w:r>
          </w:p>
        </w:tc>
        <w:tc>
          <w:tcPr>
            <w:tcW w:type="dxa" w:w="864"/>
          </w:tcPr>
          <w:p>
            <w:r>
              <w:t>CITRIQUE BELGE</w:t>
            </w:r>
          </w:p>
        </w:tc>
        <w:tc>
          <w:tcPr>
            <w:tcW w:type="dxa" w:w="864"/>
          </w:tcPr>
          <w:p>
            <w:r>
              <w:t>CITRIQUE BELGE</w:t>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Hydroxyacetophenone</w:t>
            </w:r>
          </w:p>
        </w:tc>
        <w:tc>
          <w:tcPr>
            <w:tcW w:type="dxa" w:w="864"/>
          </w:tcPr>
          <w:p>
            <w:r/>
          </w:p>
        </w:tc>
        <w:tc>
          <w:tcPr>
            <w:tcW w:type="dxa" w:w="864"/>
          </w:tcPr>
          <w:p>
            <w:r/>
          </w:p>
        </w:tc>
        <w:tc>
          <w:tcPr>
            <w:tcW w:type="dxa" w:w="864"/>
          </w:tcPr>
          <w:p>
            <w:r>
              <w:t>Hydroxyacetophenone</w:t>
            </w:r>
          </w:p>
        </w:tc>
        <w:tc>
          <w:tcPr>
            <w:tcW w:type="dxa" w:w="864"/>
          </w:tcPr>
          <w:p>
            <w:r>
              <w:t>SYMRISE</w:t>
            </w:r>
          </w:p>
        </w:tc>
        <w:tc>
          <w:tcPr>
            <w:tcW w:type="dxa" w:w="864"/>
          </w:tcPr>
          <w:p>
            <w:r>
              <w:t>SYMRISE</w:t>
            </w:r>
          </w:p>
        </w:tc>
        <w:tc>
          <w:tcPr>
            <w:tcW w:type="dxa" w:w="864"/>
          </w:tcPr>
          <w:p>
            <w:r>
              <w:t>antioxidant</w:t>
            </w:r>
          </w:p>
        </w:tc>
        <w:tc>
          <w:tcPr>
            <w:tcW w:type="dxa" w:w="864"/>
          </w:tcPr>
          <w:p>
            <w:r/>
          </w:p>
        </w:tc>
        <w:tc>
          <w:tcPr>
            <w:tcW w:type="dxa" w:w="864"/>
          </w:tcPr>
          <w:p>
            <w:r>
              <w:t>True</w:t>
            </w:r>
          </w:p>
        </w:tc>
        <w:tc>
          <w:tcPr>
            <w:tcW w:type="dxa" w:w="864"/>
          </w:tcPr>
          <w:p>
            <w:r>
              <w:t>False</w:t>
            </w:r>
          </w:p>
        </w:tc>
      </w:tr>
      <w:tr>
        <w:tc>
          <w:tcPr>
            <w:tcW w:type="dxa" w:w="864"/>
          </w:tcPr>
          <w:p>
            <w:r>
              <w:t>PEG/PPG/Polybutylene Glycol-8/5/3 Glycerin</w:t>
            </w:r>
          </w:p>
        </w:tc>
        <w:tc>
          <w:tcPr>
            <w:tcW w:type="dxa" w:w="864"/>
          </w:tcPr>
          <w:p>
            <w:r/>
          </w:p>
        </w:tc>
        <w:tc>
          <w:tcPr>
            <w:tcW w:type="dxa" w:w="864"/>
          </w:tcPr>
          <w:p>
            <w:r/>
          </w:p>
        </w:tc>
        <w:tc>
          <w:tcPr>
            <w:tcW w:type="dxa" w:w="864"/>
          </w:tcPr>
          <w:p>
            <w:r>
              <w:t>PEG/PPG/Polybutylene Glycol-8/5/3 Glycerin</w:t>
            </w:r>
          </w:p>
        </w:tc>
        <w:tc>
          <w:tcPr>
            <w:tcW w:type="dxa" w:w="864"/>
          </w:tcPr>
          <w:p>
            <w:r>
              <w:t>NOF CORPORATION</w:t>
            </w:r>
          </w:p>
        </w:tc>
        <w:tc>
          <w:tcPr>
            <w:tcW w:type="dxa" w:w="864"/>
          </w:tcPr>
          <w:p>
            <w:r>
              <w:t>NOF CORPORATION</w:t>
            </w:r>
          </w:p>
        </w:tc>
        <w:tc>
          <w:tcPr>
            <w:tcW w:type="dxa" w:w="864"/>
          </w:tcPr>
          <w:p>
            <w:r>
              <w:t>emollient</w:t>
            </w:r>
          </w:p>
        </w:tc>
        <w:tc>
          <w:tcPr>
            <w:tcW w:type="dxa" w:w="864"/>
          </w:tcPr>
          <w:p>
            <w:r/>
          </w:p>
        </w:tc>
        <w:tc>
          <w:tcPr>
            <w:tcW w:type="dxa" w:w="864"/>
          </w:tcPr>
          <w:p>
            <w:r>
              <w:t>False</w:t>
            </w:r>
          </w:p>
        </w:tc>
        <w:tc>
          <w:tcPr>
            <w:tcW w:type="dxa" w:w="864"/>
          </w:tcPr>
          <w:p>
            <w:r>
              <w:t>True</w:t>
            </w:r>
          </w:p>
        </w:tc>
      </w:tr>
      <w:tr>
        <w:tc>
          <w:tcPr>
            <w:tcW w:type="dxa" w:w="864"/>
          </w:tcPr>
          <w:p>
            <w:r>
              <w:t>Methyl Gluceth-20</w:t>
            </w:r>
          </w:p>
        </w:tc>
        <w:tc>
          <w:tcPr>
            <w:tcW w:type="dxa" w:w="864"/>
          </w:tcPr>
          <w:p>
            <w:r/>
          </w:p>
        </w:tc>
        <w:tc>
          <w:tcPr>
            <w:tcW w:type="dxa" w:w="864"/>
          </w:tcPr>
          <w:p>
            <w:r/>
          </w:p>
        </w:tc>
        <w:tc>
          <w:tcPr>
            <w:tcW w:type="dxa" w:w="864"/>
          </w:tcPr>
          <w:p>
            <w:r>
              <w:t>Methyl Gluceth-20</w:t>
            </w:r>
          </w:p>
        </w:tc>
        <w:tc>
          <w:tcPr>
            <w:tcW w:type="dxa" w:w="864"/>
          </w:tcPr>
          <w:p>
            <w:r>
              <w:t>Lubrizol</w:t>
            </w:r>
          </w:p>
        </w:tc>
        <w:tc>
          <w:tcPr>
            <w:tcW w:type="dxa" w:w="864"/>
          </w:tcPr>
          <w:p>
            <w:r>
              <w:t>Lubrizol</w:t>
            </w:r>
          </w:p>
        </w:tc>
        <w:tc>
          <w:tcPr>
            <w:tcW w:type="dxa" w:w="864"/>
          </w:tcPr>
          <w:p>
            <w:r>
              <w:t>humectant</w:t>
            </w:r>
          </w:p>
        </w:tc>
        <w:tc>
          <w:tcPr>
            <w:tcW w:type="dxa" w:w="864"/>
          </w:tcPr>
          <w:p>
            <w:r/>
          </w:p>
        </w:tc>
        <w:tc>
          <w:tcPr>
            <w:tcW w:type="dxa" w:w="864"/>
          </w:tcPr>
          <w:p>
            <w:r>
              <w:t>False</w:t>
            </w:r>
          </w:p>
        </w:tc>
        <w:tc>
          <w:tcPr>
            <w:tcW w:type="dxa" w:w="864"/>
          </w:tcPr>
          <w:p>
            <w:r>
              <w:t>True</w:t>
            </w:r>
          </w:p>
        </w:tc>
      </w:tr>
      <w:tr>
        <w:tc>
          <w:tcPr>
            <w:tcW w:type="dxa" w:w="864"/>
          </w:tcPr>
          <w:p>
            <w:r>
              <w:t>Cristalhyal LO</w:t>
            </w:r>
          </w:p>
        </w:tc>
        <w:tc>
          <w:tcPr>
            <w:tcW w:type="dxa" w:w="864"/>
          </w:tcPr>
          <w:p>
            <w:r/>
          </w:p>
        </w:tc>
        <w:tc>
          <w:tcPr>
            <w:tcW w:type="dxa" w:w="864"/>
          </w:tcPr>
          <w:p>
            <w:r/>
          </w:p>
        </w:tc>
        <w:tc>
          <w:tcPr>
            <w:tcW w:type="dxa" w:w="864"/>
          </w:tcPr>
          <w:p>
            <w:r>
              <w:t>Sodium Hyaluronate</w:t>
            </w:r>
          </w:p>
        </w:tc>
        <w:tc>
          <w:tcPr>
            <w:tcW w:type="dxa" w:w="864"/>
          </w:tcPr>
          <w:p>
            <w:r>
              <w:t>SOLIANCE</w:t>
            </w:r>
          </w:p>
        </w:tc>
        <w:tc>
          <w:tcPr>
            <w:tcW w:type="dxa" w:w="864"/>
          </w:tcPr>
          <w:p>
            <w:r>
              <w:t>GIVAUDAN</w:t>
            </w:r>
          </w:p>
        </w:tc>
        <w:tc>
          <w:tcPr>
            <w:tcW w:type="dxa" w:w="864"/>
          </w:tcPr>
          <w:p>
            <w:r>
              <w:t>humectant</w:t>
            </w:r>
          </w:p>
        </w:tc>
        <w:tc>
          <w:tcPr>
            <w:tcW w:type="dxa" w:w="864"/>
          </w:tcPr>
          <w:p>
            <w:r/>
          </w:p>
        </w:tc>
        <w:tc>
          <w:tcPr>
            <w:tcW w:type="dxa" w:w="864"/>
          </w:tcPr>
          <w:p>
            <w:r>
              <w:t>True</w:t>
            </w:r>
          </w:p>
        </w:tc>
        <w:tc>
          <w:tcPr>
            <w:tcW w:type="dxa" w:w="864"/>
          </w:tcPr>
          <w:p>
            <w:r>
              <w:t>True</w:t>
            </w:r>
          </w:p>
        </w:tc>
      </w:tr>
      <w:tr>
        <w:tc>
          <w:tcPr>
            <w:tcW w:type="dxa" w:w="864"/>
          </w:tcPr>
          <w:p>
            <w:r>
              <w:t>Carbomer Acrypol® 980</w:t>
            </w:r>
          </w:p>
        </w:tc>
        <w:tc>
          <w:tcPr>
            <w:tcW w:type="dxa" w:w="864"/>
          </w:tcPr>
          <w:p>
            <w:r/>
          </w:p>
        </w:tc>
        <w:tc>
          <w:tcPr>
            <w:tcW w:type="dxa" w:w="864"/>
          </w:tcPr>
          <w:p>
            <w:r/>
          </w:p>
        </w:tc>
        <w:tc>
          <w:tcPr>
            <w:tcW w:type="dxa" w:w="864"/>
          </w:tcPr>
          <w:p>
            <w:r>
              <w:t>Carbomer</w:t>
            </w:r>
          </w:p>
        </w:tc>
        <w:tc>
          <w:tcPr>
            <w:tcW w:type="dxa" w:w="864"/>
          </w:tcPr>
          <w:p>
            <w:r>
              <w:t>COREL PHARMA CHEM</w:t>
            </w:r>
          </w:p>
        </w:tc>
        <w:tc>
          <w:tcPr>
            <w:tcW w:type="dxa" w:w="864"/>
          </w:tcPr>
          <w:p>
            <w:r>
              <w:t>COREL PHARMA CHEM</w:t>
            </w:r>
          </w:p>
        </w:tc>
        <w:tc>
          <w:tcPr>
            <w:tcW w:type="dxa" w:w="864"/>
          </w:tcPr>
          <w:p>
            <w:r>
              <w:t>emulsion stabilizer</w:t>
            </w:r>
          </w:p>
        </w:tc>
        <w:tc>
          <w:tcPr>
            <w:tcW w:type="dxa" w:w="864"/>
          </w:tcPr>
          <w:p>
            <w:r/>
          </w:p>
        </w:tc>
        <w:tc>
          <w:tcPr>
            <w:tcW w:type="dxa" w:w="864"/>
          </w:tcPr>
          <w:p>
            <w:r>
              <w:t>False</w:t>
            </w:r>
          </w:p>
        </w:tc>
        <w:tc>
          <w:tcPr>
            <w:tcW w:type="dxa" w:w="864"/>
          </w:tcPr>
          <w:p>
            <w:r>
              <w:t>True</w:t>
            </w:r>
          </w:p>
        </w:tc>
      </w:tr>
      <w:tr>
        <w:tc>
          <w:tcPr>
            <w:tcW w:type="dxa" w:w="864"/>
          </w:tcPr>
          <w:p>
            <w:r>
              <w:t>Keltrol® CG-T</w:t>
            </w:r>
          </w:p>
        </w:tc>
        <w:tc>
          <w:tcPr>
            <w:tcW w:type="dxa" w:w="864"/>
          </w:tcPr>
          <w:p>
            <w:r/>
          </w:p>
        </w:tc>
        <w:tc>
          <w:tcPr>
            <w:tcW w:type="dxa" w:w="864"/>
          </w:tcPr>
          <w:p>
            <w:r/>
          </w:p>
        </w:tc>
        <w:tc>
          <w:tcPr>
            <w:tcW w:type="dxa" w:w="864"/>
          </w:tcPr>
          <w:p>
            <w:r>
              <w:t>Xanthan Gum</w:t>
            </w:r>
          </w:p>
        </w:tc>
        <w:tc>
          <w:tcPr>
            <w:tcW w:type="dxa" w:w="864"/>
          </w:tcPr>
          <w:p>
            <w:r>
              <w:t>CP Kelco</w:t>
            </w:r>
          </w:p>
        </w:tc>
        <w:tc>
          <w:tcPr>
            <w:tcW w:type="dxa" w:w="864"/>
          </w:tcPr>
          <w:p>
            <w:r>
              <w:t>CP Kelco</w:t>
            </w:r>
          </w:p>
        </w:tc>
        <w:tc>
          <w:tcPr>
            <w:tcW w:type="dxa" w:w="864"/>
          </w:tcPr>
          <w:p>
            <w:r>
              <w:t>emulsion stabilizer</w:t>
            </w:r>
          </w:p>
        </w:tc>
        <w:tc>
          <w:tcPr>
            <w:tcW w:type="dxa" w:w="864"/>
          </w:tcPr>
          <w:p>
            <w:r/>
          </w:p>
        </w:tc>
        <w:tc>
          <w:tcPr>
            <w:tcW w:type="dxa" w:w="864"/>
          </w:tcPr>
          <w:p>
            <w:r>
              <w:t>False</w:t>
            </w:r>
          </w:p>
        </w:tc>
        <w:tc>
          <w:tcPr>
            <w:tcW w:type="dxa" w:w="864"/>
          </w:tcPr>
          <w:p>
            <w:r>
              <w:t>True</w:t>
            </w:r>
          </w:p>
        </w:tc>
      </w:tr>
      <w:tr>
        <w:tc>
          <w:tcPr>
            <w:tcW w:type="dxa" w:w="864"/>
          </w:tcPr>
          <w:p>
            <w:r>
              <w:t>Citric Acid Monohydrate Granular</w:t>
            </w:r>
          </w:p>
        </w:tc>
        <w:tc>
          <w:tcPr>
            <w:tcW w:type="dxa" w:w="864"/>
          </w:tcPr>
          <w:p>
            <w:r/>
          </w:p>
        </w:tc>
        <w:tc>
          <w:tcPr>
            <w:tcW w:type="dxa" w:w="864"/>
          </w:tcPr>
          <w:p>
            <w:r/>
          </w:p>
        </w:tc>
        <w:tc>
          <w:tcPr>
            <w:tcW w:type="dxa" w:w="864"/>
          </w:tcPr>
          <w:p>
            <w:r>
              <w:t>Citric Acid</w:t>
            </w:r>
          </w:p>
        </w:tc>
        <w:tc>
          <w:tcPr>
            <w:tcW w:type="dxa" w:w="864"/>
          </w:tcPr>
          <w:p>
            <w:r>
              <w:t>CITRIQUE BELGE</w:t>
            </w:r>
          </w:p>
        </w:tc>
        <w:tc>
          <w:tcPr>
            <w:tcW w:type="dxa" w:w="864"/>
          </w:tcPr>
          <w:p>
            <w:r>
              <w:t>CITRIQUE BELGE</w:t>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Trisodium Citrate Dihydrate</w:t>
            </w:r>
          </w:p>
        </w:tc>
        <w:tc>
          <w:tcPr>
            <w:tcW w:type="dxa" w:w="864"/>
          </w:tcPr>
          <w:p>
            <w:r/>
          </w:p>
        </w:tc>
        <w:tc>
          <w:tcPr>
            <w:tcW w:type="dxa" w:w="864"/>
          </w:tcPr>
          <w:p>
            <w:r/>
          </w:p>
        </w:tc>
        <w:tc>
          <w:tcPr>
            <w:tcW w:type="dxa" w:w="864"/>
          </w:tcPr>
          <w:p>
            <w:r>
              <w:t>Sodium Citrate</w:t>
            </w:r>
          </w:p>
        </w:tc>
        <w:tc>
          <w:tcPr>
            <w:tcW w:type="dxa" w:w="864"/>
          </w:tcPr>
          <w:p>
            <w:r>
              <w:t>CITRIQUE BELGE</w:t>
            </w:r>
          </w:p>
        </w:tc>
        <w:tc>
          <w:tcPr>
            <w:tcW w:type="dxa" w:w="864"/>
          </w:tcPr>
          <w:p>
            <w:r>
              <w:t>CITRIQUE BELGE</w:t>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Vitreoscilla Ferment</w:t>
            </w:r>
          </w:p>
        </w:tc>
        <w:tc>
          <w:tcPr>
            <w:tcW w:type="dxa" w:w="864"/>
          </w:tcPr>
          <w:p>
            <w:r/>
          </w:p>
        </w:tc>
        <w:tc>
          <w:tcPr>
            <w:tcW w:type="dxa" w:w="864"/>
          </w:tcPr>
          <w:p>
            <w:r/>
          </w:p>
        </w:tc>
        <w:tc>
          <w:tcPr>
            <w:tcW w:type="dxa" w:w="864"/>
          </w:tcPr>
          <w:p>
            <w:r>
              <w:t>Vitreoscilla Ferment</w:t>
            </w:r>
          </w:p>
        </w:tc>
        <w:tc>
          <w:tcPr>
            <w:tcW w:type="dxa" w:w="864"/>
          </w:tcPr>
          <w:p>
            <w:r>
              <w:t>NOVEAL</w:t>
            </w:r>
          </w:p>
        </w:tc>
        <w:tc>
          <w:tcPr>
            <w:tcW w:type="dxa" w:w="864"/>
          </w:tcPr>
          <w:p>
            <w:r>
              <w:t>NOVEAL</w:t>
            </w:r>
          </w:p>
        </w:tc>
        <w:tc>
          <w:tcPr>
            <w:tcW w:type="dxa" w:w="864"/>
          </w:tcPr>
          <w:p>
            <w:r>
              <w:t>skin conditioning agent</w:t>
            </w:r>
          </w:p>
        </w:tc>
        <w:tc>
          <w:tcPr>
            <w:tcW w:type="dxa" w:w="864"/>
          </w:tcPr>
          <w:p>
            <w:r/>
          </w:p>
        </w:tc>
        <w:tc>
          <w:tcPr>
            <w:tcW w:type="dxa" w:w="864"/>
          </w:tcPr>
          <w:p>
            <w:r>
              <w:t>True</w:t>
            </w:r>
          </w:p>
        </w:tc>
        <w:tc>
          <w:tcPr>
            <w:tcW w:type="dxa" w:w="864"/>
          </w:tcPr>
          <w:p>
            <w:r>
              <w:t>False</w:t>
            </w:r>
          </w:p>
        </w:tc>
      </w:tr>
      <w:tr>
        <w:tc>
          <w:tcPr>
            <w:tcW w:type="dxa" w:w="864"/>
          </w:tcPr>
          <w:p>
            <w:r>
              <w:t>Vitreoscilla Ferment</w:t>
            </w:r>
          </w:p>
        </w:tc>
        <w:tc>
          <w:tcPr>
            <w:tcW w:type="dxa" w:w="864"/>
          </w:tcPr>
          <w:p>
            <w:r/>
          </w:p>
        </w:tc>
        <w:tc>
          <w:tcPr>
            <w:tcW w:type="dxa" w:w="864"/>
          </w:tcPr>
          <w:p>
            <w:r/>
          </w:p>
        </w:tc>
        <w:tc>
          <w:tcPr>
            <w:tcW w:type="dxa" w:w="864"/>
          </w:tcPr>
          <w:p>
            <w:r>
              <w:t>Vitreoscilla Ferment</w:t>
            </w:r>
          </w:p>
        </w:tc>
        <w:tc>
          <w:tcPr>
            <w:tcW w:type="dxa" w:w="864"/>
          </w:tcPr>
          <w:p>
            <w:r>
              <w:t>NOVEAL</w:t>
            </w:r>
          </w:p>
        </w:tc>
        <w:tc>
          <w:tcPr>
            <w:tcW w:type="dxa" w:w="864"/>
          </w:tcPr>
          <w:p>
            <w:r>
              <w:t>NOVEAL</w:t>
            </w:r>
          </w:p>
        </w:tc>
        <w:tc>
          <w:tcPr>
            <w:tcW w:type="dxa" w:w="864"/>
          </w:tcPr>
          <w:p>
            <w:r>
              <w:t>Skin Conditioning Agent, Antioxidant</w:t>
            </w:r>
          </w:p>
        </w:tc>
        <w:tc>
          <w:tcPr>
            <w:tcW w:type="dxa" w:w="864"/>
          </w:tcPr>
          <w:p>
            <w:r>
              <w:t>MEXORYL® SCW</w:t>
            </w:r>
          </w:p>
        </w:tc>
        <w:tc>
          <w:tcPr>
            <w:tcW w:type="dxa" w:w="864"/>
          </w:tcPr>
          <w:p>
            <w:r>
              <w:t>True</w:t>
            </w:r>
          </w:p>
        </w:tc>
        <w:tc>
          <w:tcPr>
            <w:tcW w:type="dxa" w:w="864"/>
          </w:tcPr>
          <w:p>
            <w:r>
              <w:t>False</w:t>
            </w:r>
          </w:p>
        </w:tc>
      </w:tr>
      <w:tr>
        <w:tc>
          <w:tcPr>
            <w:tcW w:type="dxa" w:w="864"/>
          </w:tcPr>
          <w:p>
            <w:r>
              <w:t>Water Premix</w:t>
            </w:r>
          </w:p>
        </w:tc>
        <w:tc>
          <w:tcPr>
            <w:tcW w:type="dxa" w:w="864"/>
          </w:tcPr>
          <w:p>
            <w:r/>
          </w:p>
        </w:tc>
        <w:tc>
          <w:tcPr>
            <w:tcW w:type="dxa" w:w="864"/>
          </w:tcPr>
          <w:p>
            <w:r/>
          </w:p>
        </w:tc>
        <w:tc>
          <w:tcPr>
            <w:tcW w:type="dxa" w:w="864"/>
          </w:tcPr>
          <w:p>
            <w:r>
              <w:t>Water Premix</w:t>
            </w:r>
          </w:p>
        </w:tc>
        <w:tc>
          <w:tcPr>
            <w:tcW w:type="dxa" w:w="864"/>
          </w:tcPr>
          <w:p>
            <w:r>
              <w:t>VICHY</w:t>
            </w:r>
          </w:p>
        </w:tc>
        <w:tc>
          <w:tcPr>
            <w:tcW w:type="dxa" w:w="864"/>
          </w:tcPr>
          <w:p>
            <w:r>
              <w:t>VICHY</w:t>
            </w:r>
          </w:p>
        </w:tc>
        <w:tc>
          <w:tcPr>
            <w:tcW w:type="dxa" w:w="864"/>
          </w:tcPr>
          <w:p>
            <w:r>
              <w:t>Solvent</w:t>
            </w:r>
          </w:p>
        </w:tc>
        <w:tc>
          <w:tcPr>
            <w:tcW w:type="dxa" w:w="864"/>
          </w:tcPr>
          <w:p>
            <w:r>
              <w:t>Propanediol, Algin, PEG/PPG/Polybutylene Glycol-8/5/3 Glycerin</w:t>
            </w:r>
          </w:p>
        </w:tc>
        <w:tc>
          <w:tcPr>
            <w:tcW w:type="dxa" w:w="864"/>
          </w:tcPr>
          <w:p>
            <w:r>
              <w:t>False</w:t>
            </w:r>
          </w:p>
        </w:tc>
        <w:tc>
          <w:tcPr>
            <w:tcW w:type="dxa" w:w="864"/>
          </w:tcPr>
          <w:p>
            <w:r>
              <w:t>True</w:t>
            </w:r>
          </w:p>
        </w:tc>
      </w:tr>
      <w:tr>
        <w:tc>
          <w:tcPr>
            <w:tcW w:type="dxa" w:w="864"/>
          </w:tcPr>
          <w:p>
            <w:r>
              <w:t>Metal Chlorides</w:t>
            </w:r>
          </w:p>
        </w:tc>
        <w:tc>
          <w:tcPr>
            <w:tcW w:type="dxa" w:w="864"/>
          </w:tcPr>
          <w:p>
            <w:r/>
          </w:p>
        </w:tc>
        <w:tc>
          <w:tcPr>
            <w:tcW w:type="dxa" w:w="864"/>
          </w:tcPr>
          <w:p>
            <w:r/>
          </w:p>
        </w:tc>
        <w:tc>
          <w:tcPr>
            <w:tcW w:type="dxa" w:w="864"/>
          </w:tcPr>
          <w:p>
            <w:r>
              <w:t>Metal Chlorides, Metal Sulfates, Metal Nitrates, Metal Carbonates</w:t>
            </w:r>
          </w:p>
        </w:tc>
        <w:tc>
          <w:tcPr>
            <w:tcW w:type="dxa" w:w="864"/>
          </w:tcPr>
          <w:p>
            <w:r>
              <w:t>Compagnie de Vichy</w:t>
            </w:r>
          </w:p>
        </w:tc>
        <w:tc>
          <w:tcPr>
            <w:tcW w:type="dxa" w:w="864"/>
          </w:tcPr>
          <w:p>
            <w:r>
              <w:t>Compagnie de Vichy</w:t>
            </w:r>
          </w:p>
        </w:tc>
        <w:tc>
          <w:tcPr>
            <w:tcW w:type="dxa" w:w="864"/>
          </w:tcPr>
          <w:p>
            <w:r>
              <w:t>Stabilizer</w:t>
            </w:r>
          </w:p>
        </w:tc>
        <w:tc>
          <w:tcPr>
            <w:tcW w:type="dxa" w:w="864"/>
          </w:tcPr>
          <w:p>
            <w:r>
              <w:t>Sel de Vichy</w:t>
            </w:r>
          </w:p>
        </w:tc>
        <w:tc>
          <w:tcPr>
            <w:tcW w:type="dxa" w:w="864"/>
          </w:tcPr>
          <w:p>
            <w:r>
              <w:t>False</w:t>
            </w:r>
          </w:p>
        </w:tc>
        <w:tc>
          <w:tcPr>
            <w:tcW w:type="dxa" w:w="864"/>
          </w:tcPr>
          <w:p>
            <w:r>
              <w:t>True</w:t>
            </w:r>
          </w:p>
        </w:tc>
      </w:tr>
      <w:tr>
        <w:tc>
          <w:tcPr>
            <w:tcW w:type="dxa" w:w="864"/>
          </w:tcPr>
          <w:p>
            <w:r>
              <w:t>Mineral Salts Sel de Vichy</w:t>
            </w:r>
          </w:p>
        </w:tc>
        <w:tc>
          <w:tcPr>
            <w:tcW w:type="dxa" w:w="864"/>
          </w:tcPr>
          <w:p>
            <w:r/>
          </w:p>
        </w:tc>
        <w:tc>
          <w:tcPr>
            <w:tcW w:type="dxa" w:w="864"/>
          </w:tcPr>
          <w:p>
            <w:r/>
          </w:p>
        </w:tc>
        <w:tc>
          <w:tcPr>
            <w:tcW w:type="dxa" w:w="864"/>
          </w:tcPr>
          <w:p>
            <w:r/>
          </w:p>
        </w:tc>
        <w:tc>
          <w:tcPr>
            <w:tcW w:type="dxa" w:w="864"/>
          </w:tcPr>
          <w:p>
            <w:r>
              <w:t>COMPAGNIE DE VICHY</w:t>
            </w:r>
          </w:p>
        </w:tc>
        <w:tc>
          <w:tcPr>
            <w:tcW w:type="dxa" w:w="864"/>
          </w:tcPr>
          <w:p>
            <w:r>
              <w:t>COMPAGNIE DE VICHY</w:t>
            </w:r>
          </w:p>
        </w:tc>
        <w:tc>
          <w:tcPr>
            <w:tcW w:type="dxa" w:w="864"/>
          </w:tcPr>
          <w:p>
            <w:r>
              <w:t>Mineral Salts</w:t>
            </w:r>
          </w:p>
        </w:tc>
        <w:tc>
          <w:tcPr>
            <w:tcW w:type="dxa" w:w="864"/>
          </w:tcPr>
          <w:p>
            <w:r/>
          </w:p>
        </w:tc>
        <w:tc>
          <w:tcPr>
            <w:tcW w:type="dxa" w:w="864"/>
          </w:tcPr>
          <w:p>
            <w:r>
              <w:t>False</w:t>
            </w:r>
          </w:p>
        </w:tc>
        <w:tc>
          <w:tcPr>
            <w:tcW w:type="dxa" w:w="864"/>
          </w:tcPr>
          <w:p>
            <w:r>
              <w:t>True</w:t>
            </w:r>
          </w:p>
        </w:tc>
      </w:tr>
      <w:tr>
        <w:tc>
          <w:tcPr>
            <w:tcW w:type="dxa" w:w="864"/>
          </w:tcPr>
          <w:p>
            <w:r>
              <w:t>Protanal PH 6160</w:t>
            </w:r>
          </w:p>
        </w:tc>
        <w:tc>
          <w:tcPr>
            <w:tcW w:type="dxa" w:w="864"/>
          </w:tcPr>
          <w:p>
            <w:r/>
          </w:p>
        </w:tc>
        <w:tc>
          <w:tcPr>
            <w:tcW w:type="dxa" w:w="864"/>
          </w:tcPr>
          <w:p>
            <w:r/>
          </w:p>
        </w:tc>
        <w:tc>
          <w:tcPr>
            <w:tcW w:type="dxa" w:w="864"/>
          </w:tcPr>
          <w:p>
            <w:r>
              <w:t>Algin, Alginates</w:t>
            </w:r>
          </w:p>
        </w:tc>
        <w:tc>
          <w:tcPr>
            <w:tcW w:type="dxa" w:w="864"/>
          </w:tcPr>
          <w:p>
            <w:r>
              <w:t>DUPONT</w:t>
            </w:r>
          </w:p>
        </w:tc>
        <w:tc>
          <w:tcPr>
            <w:tcW w:type="dxa" w:w="864"/>
          </w:tcPr>
          <w:p>
            <w:r>
              <w:t>DUPONT</w:t>
            </w:r>
          </w:p>
        </w:tc>
        <w:tc>
          <w:tcPr>
            <w:tcW w:type="dxa" w:w="864"/>
          </w:tcPr>
          <w:p>
            <w:r>
              <w:t>Emulsion stabilizer</w:t>
            </w:r>
          </w:p>
        </w:tc>
        <w:tc>
          <w:tcPr>
            <w:tcW w:type="dxa" w:w="864"/>
          </w:tcPr>
          <w:p>
            <w:r>
              <w:t>Kelcosol, Satialgine™, Cecalgum™, Algogel™, Protana, Kimica Algin</w:t>
            </w:r>
          </w:p>
        </w:tc>
        <w:tc>
          <w:tcPr>
            <w:tcW w:type="dxa" w:w="864"/>
          </w:tcPr>
          <w:p>
            <w:r>
              <w:t>False</w:t>
            </w:r>
          </w:p>
        </w:tc>
        <w:tc>
          <w:tcPr>
            <w:tcW w:type="dxa" w:w="864"/>
          </w:tcPr>
          <w:p>
            <w:r>
              <w:t>True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