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NAME</w:t>
            </w:r>
          </w:p>
        </w:tc>
        <w:tc>
          <w:tcPr>
            <w:tcW w:type="dxa" w:w="864"/>
          </w:tcPr>
          <w:p>
            <w:r>
              <w:t>PLACEHOLDER</w:t>
            </w:r>
          </w:p>
        </w:tc>
        <w:tc>
          <w:tcPr>
            <w:tcW w:type="dxa" w:w="864"/>
          </w:tcPr>
          <w:p>
            <w:r>
              <w:t>ROLE_OF_PLACEHOLDER</w:t>
            </w:r>
          </w:p>
        </w:tc>
        <w:tc>
          <w:tcPr>
            <w:tcW w:type="dxa" w:w="864"/>
          </w:tcPr>
          <w:p>
            <w:r>
              <w:t>STANDARD_NAMES</w:t>
            </w:r>
          </w:p>
        </w:tc>
        <w:tc>
          <w:tcPr>
            <w:tcW w:type="dxa" w:w="864"/>
          </w:tcPr>
          <w:p>
            <w:r>
              <w:t>SOURCE_SUPPLIER</w:t>
            </w:r>
          </w:p>
        </w:tc>
        <w:tc>
          <w:tcPr>
            <w:tcW w:type="dxa" w:w="864"/>
          </w:tcPr>
          <w:p>
            <w:r>
              <w:t>SUPPLYING_COMPANY</w:t>
            </w:r>
          </w:p>
        </w:tc>
        <w:tc>
          <w:tcPr>
            <w:tcW w:type="dxa" w:w="864"/>
          </w:tcPr>
          <w:p>
            <w:r>
              <w:t>FUNCTIONAL_ROLES</w:t>
            </w:r>
          </w:p>
        </w:tc>
        <w:tc>
          <w:tcPr>
            <w:tcW w:type="dxa" w:w="864"/>
          </w:tcPr>
          <w:p>
            <w:r>
              <w:t>MENTIONED_EXAMPLES</w:t>
            </w:r>
          </w:p>
        </w:tc>
        <w:tc>
          <w:tcPr>
            <w:tcW w:type="dxa" w:w="864"/>
          </w:tcPr>
          <w:p>
            <w:r>
              <w:t>IS_ACTIVE_INGREDIENT</w:t>
            </w:r>
          </w:p>
        </w:tc>
        <w:tc>
          <w:tcPr>
            <w:tcW w:type="dxa" w:w="864"/>
          </w:tcPr>
          <w:p>
            <w:r>
              <w:t>IS_STRUCTURAL_COMPONENT</w:t>
            </w:r>
          </w:p>
        </w:tc>
      </w:tr>
      <w:tr>
        <w:tc>
          <w:tcPr>
            <w:tcW w:type="dxa" w:w="864"/>
          </w:tcPr>
          <w:p>
            <w:r>
              <w:t>C-glycoside derivative</w:t>
            </w:r>
          </w:p>
        </w:tc>
        <w:tc>
          <w:tcPr>
            <w:tcW w:type="dxa" w:w="864"/>
          </w:tcPr>
          <w:p>
            <w:r>
              <w:t>X, R, S</w:t>
            </w:r>
          </w:p>
        </w:tc>
        <w:tc>
          <w:tcPr>
            <w:tcW w:type="dxa" w:w="864"/>
          </w:tcPr>
          <w:p>
            <w:r>
              <w:t>Structural component in glycoside formula</w:t>
            </w:r>
          </w:p>
        </w:tc>
        <w:tc>
          <w:tcPr>
            <w:tcW w:type="dxa" w:w="864"/>
          </w:tcPr>
          <w:p>
            <w:r>
              <w:t>C-B-D-xylopyranoside-2-hydroxypropane, C-a-D-xylopyranoside-2-hydroxypropane</w:t>
            </w:r>
          </w:p>
        </w:tc>
        <w:tc>
          <w:tcPr>
            <w:tcW w:type="dxa" w:w="864"/>
          </w:tcPr>
          <w:p>
            <w:r/>
          </w:p>
        </w:tc>
        <w:tc>
          <w:tcPr>
            <w:tcW w:type="dxa" w:w="864"/>
          </w:tcPr>
          <w:p>
            <w:r/>
          </w:p>
        </w:tc>
        <w:tc>
          <w:tcPr>
            <w:tcW w:type="dxa" w:w="864"/>
          </w:tcPr>
          <w:p>
            <w:r>
              <w:t>skin conditioning agent, skin brightening agent, anti-aging agent, collagen booster</w:t>
            </w:r>
          </w:p>
        </w:tc>
        <w:tc>
          <w:tcPr>
            <w:tcW w:type="dxa" w:w="864"/>
          </w:tcPr>
          <w:p>
            <w:r>
              <w:t>D-glucose, D-xylose, N-acetyl-D-glucosamine, 1-(C-β-D-galactopyranosyl)-2-hydroxypropane</w:t>
            </w:r>
          </w:p>
        </w:tc>
        <w:tc>
          <w:tcPr>
            <w:tcW w:type="dxa" w:w="864"/>
          </w:tcPr>
          <w:p>
            <w:r>
              <w:t>True</w:t>
            </w:r>
          </w:p>
        </w:tc>
        <w:tc>
          <w:tcPr>
            <w:tcW w:type="dxa" w:w="864"/>
          </w:tcPr>
          <w:p>
            <w:r>
              <w:t>True</w:t>
            </w:r>
          </w:p>
        </w:tc>
      </w:tr>
      <w:tr>
        <w:tc>
          <w:tcPr>
            <w:tcW w:type="dxa" w:w="864"/>
          </w:tcPr>
          <w:p>
            <w:r>
              <w:t>Type VII Collagen</w:t>
            </w:r>
          </w:p>
        </w:tc>
        <w:tc>
          <w:tcPr>
            <w:tcW w:type="dxa" w:w="864"/>
          </w:tcPr>
          <w:p>
            <w:r/>
          </w:p>
        </w:tc>
        <w:tc>
          <w:tcPr>
            <w:tcW w:type="dxa" w:w="864"/>
          </w:tcPr>
          <w:p>
            <w:r/>
          </w:p>
        </w:tc>
        <w:tc>
          <w:tcPr>
            <w:tcW w:type="dxa" w:w="864"/>
          </w:tcPr>
          <w:p>
            <w:r>
              <w:t>Collagen Type VII</w:t>
            </w:r>
          </w:p>
        </w:tc>
        <w:tc>
          <w:tcPr>
            <w:tcW w:type="dxa" w:w="864"/>
          </w:tcPr>
          <w:p>
            <w:r/>
          </w:p>
        </w:tc>
        <w:tc>
          <w:tcPr>
            <w:tcW w:type="dxa" w:w="864"/>
          </w:tcPr>
          <w:p>
            <w:r/>
          </w:p>
        </w:tc>
        <w:tc>
          <w:tcPr>
            <w:tcW w:type="dxa" w:w="864"/>
          </w:tcPr>
          <w:p>
            <w:r>
              <w:t>skin conditioning agent, binding agent</w:t>
            </w:r>
          </w:p>
        </w:tc>
        <w:tc>
          <w:tcPr>
            <w:tcW w:type="dxa" w:w="864"/>
          </w:tcPr>
          <w:p>
            <w:r/>
          </w:p>
        </w:tc>
        <w:tc>
          <w:tcPr>
            <w:tcW w:type="dxa" w:w="864"/>
          </w:tcPr>
          <w:p>
            <w:r>
              <w:t>False</w:t>
            </w:r>
          </w:p>
        </w:tc>
        <w:tc>
          <w:tcPr>
            <w:tcW w:type="dxa" w:w="864"/>
          </w:tcPr>
          <w:p>
            <w:r>
              <w:t>True</w:t>
            </w:r>
          </w:p>
        </w:tc>
      </w:tr>
      <w:tr>
        <w:tc>
          <w:tcPr>
            <w:tcW w:type="dxa" w:w="864"/>
          </w:tcPr>
          <w:p>
            <w:r>
              <w:t>Type I Collagen</w:t>
            </w:r>
          </w:p>
        </w:tc>
        <w:tc>
          <w:tcPr>
            <w:tcW w:type="dxa" w:w="864"/>
          </w:tcPr>
          <w:p>
            <w:r/>
          </w:p>
        </w:tc>
        <w:tc>
          <w:tcPr>
            <w:tcW w:type="dxa" w:w="864"/>
          </w:tcPr>
          <w:p>
            <w:r/>
          </w:p>
        </w:tc>
        <w:tc>
          <w:tcPr>
            <w:tcW w:type="dxa" w:w="864"/>
          </w:tcPr>
          <w:p>
            <w:r>
              <w:t>Collagen Type I</w:t>
            </w:r>
          </w:p>
        </w:tc>
        <w:tc>
          <w:tcPr>
            <w:tcW w:type="dxa" w:w="864"/>
          </w:tcPr>
          <w:p>
            <w:r/>
          </w:p>
        </w:tc>
        <w:tc>
          <w:tcPr>
            <w:tcW w:type="dxa" w:w="864"/>
          </w:tcPr>
          <w:p>
            <w:r/>
          </w:p>
        </w:tc>
        <w:tc>
          <w:tcPr>
            <w:tcW w:type="dxa" w:w="864"/>
          </w:tcPr>
          <w:p>
            <w:r>
              <w:t>skin conditioning agent, binding agent</w:t>
            </w:r>
          </w:p>
        </w:tc>
        <w:tc>
          <w:tcPr>
            <w:tcW w:type="dxa" w:w="864"/>
          </w:tcPr>
          <w:p>
            <w:r/>
          </w:p>
        </w:tc>
        <w:tc>
          <w:tcPr>
            <w:tcW w:type="dxa" w:w="864"/>
          </w:tcPr>
          <w:p>
            <w:r>
              <w:t>False</w:t>
            </w:r>
          </w:p>
        </w:tc>
        <w:tc>
          <w:tcPr>
            <w:tcW w:type="dxa" w:w="864"/>
          </w:tcPr>
          <w:p>
            <w:r>
              <w:t>True</w:t>
            </w:r>
          </w:p>
        </w:tc>
      </w:tr>
      <w:tr>
        <w:tc>
          <w:tcPr>
            <w:tcW w:type="dxa" w:w="864"/>
          </w:tcPr>
          <w:p>
            <w:r>
              <w:t>Type III Collagen</w:t>
            </w:r>
          </w:p>
        </w:tc>
        <w:tc>
          <w:tcPr>
            <w:tcW w:type="dxa" w:w="864"/>
          </w:tcPr>
          <w:p>
            <w:r/>
          </w:p>
        </w:tc>
        <w:tc>
          <w:tcPr>
            <w:tcW w:type="dxa" w:w="864"/>
          </w:tcPr>
          <w:p>
            <w:r/>
          </w:p>
        </w:tc>
        <w:tc>
          <w:tcPr>
            <w:tcW w:type="dxa" w:w="864"/>
          </w:tcPr>
          <w:p>
            <w:r>
              <w:t>Collagen Type III</w:t>
            </w:r>
          </w:p>
        </w:tc>
        <w:tc>
          <w:tcPr>
            <w:tcW w:type="dxa" w:w="864"/>
          </w:tcPr>
          <w:p>
            <w:r/>
          </w:p>
        </w:tc>
        <w:tc>
          <w:tcPr>
            <w:tcW w:type="dxa" w:w="864"/>
          </w:tcPr>
          <w:p>
            <w:r/>
          </w:p>
        </w:tc>
        <w:tc>
          <w:tcPr>
            <w:tcW w:type="dxa" w:w="864"/>
          </w:tcPr>
          <w:p>
            <w:r>
              <w:t>skin conditioning agent, binding agent</w:t>
            </w:r>
          </w:p>
        </w:tc>
        <w:tc>
          <w:tcPr>
            <w:tcW w:type="dxa" w:w="864"/>
          </w:tcPr>
          <w:p>
            <w:r/>
          </w:p>
        </w:tc>
        <w:tc>
          <w:tcPr>
            <w:tcW w:type="dxa" w:w="864"/>
          </w:tcPr>
          <w:p>
            <w:r>
              <w:t>False</w:t>
            </w:r>
          </w:p>
        </w:tc>
        <w:tc>
          <w:tcPr>
            <w:tcW w:type="dxa" w:w="864"/>
          </w:tcPr>
          <w:p>
            <w:r>
              <w:t>True</w:t>
            </w:r>
          </w:p>
        </w:tc>
      </w:tr>
      <w:tr>
        <w:tc>
          <w:tcPr>
            <w:tcW w:type="dxa" w:w="864"/>
          </w:tcPr>
          <w:p>
            <w:r>
              <w:t>Ascorbic Acid Derivatives</w:t>
            </w:r>
          </w:p>
        </w:tc>
        <w:tc>
          <w:tcPr>
            <w:tcW w:type="dxa" w:w="864"/>
          </w:tcPr>
          <w:p>
            <w:r/>
          </w:p>
        </w:tc>
        <w:tc>
          <w:tcPr>
            <w:tcW w:type="dxa" w:w="864"/>
          </w:tcPr>
          <w:p>
            <w:r/>
          </w:p>
        </w:tc>
        <w:tc>
          <w:tcPr>
            <w:tcW w:type="dxa" w:w="864"/>
          </w:tcPr>
          <w:p>
            <w:r>
              <w:t>Ascorbic Acid, Vitamin C, Ascorbic Acid Derivatives</w:t>
            </w:r>
          </w:p>
        </w:tc>
        <w:tc>
          <w:tcPr>
            <w:tcW w:type="dxa" w:w="864"/>
          </w:tcPr>
          <w:p>
            <w:r/>
          </w:p>
        </w:tc>
        <w:tc>
          <w:tcPr>
            <w:tcW w:type="dxa" w:w="864"/>
          </w:tcPr>
          <w:p>
            <w:r/>
          </w:p>
        </w:tc>
        <w:tc>
          <w:tcPr>
            <w:tcW w:type="dxa" w:w="864"/>
          </w:tcPr>
          <w:p>
            <w:r>
              <w:t>collagen booster, anti-aging agent, antioxidant</w:t>
            </w:r>
          </w:p>
        </w:tc>
        <w:tc>
          <w:tcPr>
            <w:tcW w:type="dxa" w:w="864"/>
          </w:tcPr>
          <w:p>
            <w:r>
              <w:t>ascorbyl-2 glucoside, sodium ascorbyl phosphate, ascorbic acid saccharide esters, metal salts of phosphoryl ascorbic acid</w:t>
            </w:r>
          </w:p>
        </w:tc>
        <w:tc>
          <w:tcPr>
            <w:tcW w:type="dxa" w:w="864"/>
          </w:tcPr>
          <w:p>
            <w:r>
              <w:t>True</w:t>
            </w:r>
          </w:p>
        </w:tc>
        <w:tc>
          <w:tcPr>
            <w:tcW w:type="dxa" w:w="864"/>
          </w:tcPr>
          <w:p>
            <w:r>
              <w:t>False</w:t>
            </w:r>
          </w:p>
        </w:tc>
      </w:tr>
      <w:tr>
        <w:tc>
          <w:tcPr>
            <w:tcW w:type="dxa" w:w="864"/>
          </w:tcPr>
          <w:p>
            <w:r>
              <w:t>Procollagen A Chain</w:t>
            </w:r>
          </w:p>
        </w:tc>
        <w:tc>
          <w:tcPr>
            <w:tcW w:type="dxa" w:w="864"/>
          </w:tcPr>
          <w:p>
            <w:r/>
          </w:p>
        </w:tc>
        <w:tc>
          <w:tcPr>
            <w:tcW w:type="dxa" w:w="864"/>
          </w:tcPr>
          <w:p>
            <w:r/>
          </w:p>
        </w:tc>
        <w:tc>
          <w:tcPr>
            <w:tcW w:type="dxa" w:w="864"/>
          </w:tcPr>
          <w:p>
            <w:r>
              <w:t>Procollagen</w:t>
            </w:r>
          </w:p>
        </w:tc>
        <w:tc>
          <w:tcPr>
            <w:tcW w:type="dxa" w:w="864"/>
          </w:tcPr>
          <w:p>
            <w:r/>
          </w:p>
        </w:tc>
        <w:tc>
          <w:tcPr>
            <w:tcW w:type="dxa" w:w="864"/>
          </w:tcPr>
          <w:p>
            <w:r/>
          </w:p>
        </w:tc>
        <w:tc>
          <w:tcPr>
            <w:tcW w:type="dxa" w:w="864"/>
          </w:tcPr>
          <w:p>
            <w:r>
              <w:t>Skin conditioning agent, Collagen synthesis stimulation</w:t>
            </w:r>
          </w:p>
        </w:tc>
        <w:tc>
          <w:tcPr>
            <w:tcW w:type="dxa" w:w="864"/>
          </w:tcPr>
          <w:p>
            <w:r>
              <w:t>Type I Collagen, Type III Collagen, Type VII Collagen</w:t>
            </w:r>
          </w:p>
        </w:tc>
        <w:tc>
          <w:tcPr>
            <w:tcW w:type="dxa" w:w="864"/>
          </w:tcPr>
          <w:p>
            <w:r>
              <w:t>True</w:t>
            </w:r>
          </w:p>
        </w:tc>
        <w:tc>
          <w:tcPr>
            <w:tcW w:type="dxa" w:w="864"/>
          </w:tcPr>
          <w:p>
            <w:r>
              <w:t>True</w:t>
            </w:r>
          </w:p>
        </w:tc>
      </w:tr>
      <w:tr>
        <w:tc>
          <w:tcPr>
            <w:tcW w:type="dxa" w:w="864"/>
          </w:tcPr>
          <w:p>
            <w:r>
              <w:t>Type VII Collagen</w:t>
            </w:r>
          </w:p>
        </w:tc>
        <w:tc>
          <w:tcPr>
            <w:tcW w:type="dxa" w:w="864"/>
          </w:tcPr>
          <w:p>
            <w:r/>
          </w:p>
        </w:tc>
        <w:tc>
          <w:tcPr>
            <w:tcW w:type="dxa" w:w="864"/>
          </w:tcPr>
          <w:p>
            <w:r/>
          </w:p>
        </w:tc>
        <w:tc>
          <w:tcPr>
            <w:tcW w:type="dxa" w:w="864"/>
          </w:tcPr>
          <w:p>
            <w:r>
              <w:t>Collagen, Type VII Collagen</w:t>
            </w:r>
          </w:p>
        </w:tc>
        <w:tc>
          <w:tcPr>
            <w:tcW w:type="dxa" w:w="864"/>
          </w:tcPr>
          <w:p>
            <w:r/>
          </w:p>
        </w:tc>
        <w:tc>
          <w:tcPr>
            <w:tcW w:type="dxa" w:w="864"/>
          </w:tcPr>
          <w:p>
            <w:r/>
          </w:p>
        </w:tc>
        <w:tc>
          <w:tcPr>
            <w:tcW w:type="dxa" w:w="864"/>
          </w:tcPr>
          <w:p>
            <w:r>
              <w:t>structural component, cohesion between epidermal and dermal tissues</w:t>
            </w:r>
          </w:p>
        </w:tc>
        <w:tc>
          <w:tcPr>
            <w:tcW w:type="dxa" w:w="864"/>
          </w:tcPr>
          <w:p>
            <w:r>
              <w:t>type VII collagen, collagen V, collagen III, collagen I</w:t>
            </w:r>
          </w:p>
        </w:tc>
        <w:tc>
          <w:tcPr>
            <w:tcW w:type="dxa" w:w="864"/>
          </w:tcPr>
          <w:p>
            <w:r>
              <w:t>False</w:t>
            </w:r>
          </w:p>
        </w:tc>
        <w:tc>
          <w:tcPr>
            <w:tcW w:type="dxa" w:w="864"/>
          </w:tcPr>
          <w:p>
            <w:r>
              <w:t>True</w:t>
            </w:r>
          </w:p>
        </w:tc>
      </w:tr>
      <w:tr>
        <w:tc>
          <w:tcPr>
            <w:tcW w:type="dxa" w:w="864"/>
          </w:tcPr>
          <w:p>
            <w:r>
              <w:t>Elastin</w:t>
            </w:r>
          </w:p>
        </w:tc>
        <w:tc>
          <w:tcPr>
            <w:tcW w:type="dxa" w:w="864"/>
          </w:tcPr>
          <w:p>
            <w:r/>
          </w:p>
        </w:tc>
        <w:tc>
          <w:tcPr>
            <w:tcW w:type="dxa" w:w="864"/>
          </w:tcPr>
          <w:p>
            <w:r/>
          </w:p>
        </w:tc>
        <w:tc>
          <w:tcPr>
            <w:tcW w:type="dxa" w:w="864"/>
          </w:tcPr>
          <w:p>
            <w:r>
              <w:t>Elastin</w:t>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Extracellular Matrix Ground Substance</w:t>
            </w:r>
          </w:p>
        </w:tc>
        <w:tc>
          <w:tcPr>
            <w:tcW w:type="dxa" w:w="864"/>
          </w:tcPr>
          <w:p>
            <w:r/>
          </w:p>
        </w:tc>
        <w:tc>
          <w:tcPr>
            <w:tcW w:type="dxa" w:w="864"/>
          </w:tcPr>
          <w:p>
            <w:r/>
          </w:p>
        </w:tc>
        <w:tc>
          <w:tcPr>
            <w:tcW w:type="dxa" w:w="864"/>
          </w:tcPr>
          <w:p>
            <w:r>
              <w:t>Ground Substance</w:t>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Halogen</w:t>
            </w:r>
          </w:p>
        </w:tc>
        <w:tc>
          <w:tcPr>
            <w:tcW w:type="dxa" w:w="864"/>
          </w:tcPr>
          <w:p>
            <w:r>
              <w:t>X, R, S</w:t>
            </w:r>
          </w:p>
        </w:tc>
        <w:tc>
          <w:tcPr>
            <w:tcW w:type="dxa" w:w="864"/>
          </w:tcPr>
          <w:p>
            <w:r>
              <w:t>Structural component in chemical formulas</w:t>
            </w:r>
          </w:p>
        </w:tc>
        <w:tc>
          <w:tcPr>
            <w:tcW w:type="dxa" w:w="864"/>
          </w:tcPr>
          <w:p>
            <w:r>
              <w:t>Chlorine, Fluorine, Bromine, Iodine</w:t>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Aryl</w:t>
            </w:r>
          </w:p>
        </w:tc>
        <w:tc>
          <w:tcPr>
            <w:tcW w:type="dxa" w:w="864"/>
          </w:tcPr>
          <w:p>
            <w:r>
              <w:t>aromatic ring</w:t>
            </w:r>
          </w:p>
        </w:tc>
        <w:tc>
          <w:tcPr>
            <w:tcW w:type="dxa" w:w="864"/>
          </w:tcPr>
          <w:p>
            <w:r>
              <w:t>Aromatic structural component</w:t>
            </w:r>
          </w:p>
        </w:tc>
        <w:tc>
          <w:tcPr>
            <w:tcW w:type="dxa" w:w="864"/>
          </w:tcPr>
          <w:p>
            <w:r/>
          </w:p>
        </w:tc>
        <w:tc>
          <w:tcPr>
            <w:tcW w:type="dxa" w:w="864"/>
          </w:tcPr>
          <w:p>
            <w:r/>
          </w:p>
        </w:tc>
        <w:tc>
          <w:tcPr>
            <w:tcW w:type="dxa" w:w="864"/>
          </w:tcPr>
          <w:p>
            <w:r/>
          </w:p>
        </w:tc>
        <w:tc>
          <w:tcPr>
            <w:tcW w:type="dxa" w:w="864"/>
          </w:tcPr>
          <w:p>
            <w:r>
              <w:t>Aromatic structural component</w:t>
            </w:r>
          </w:p>
        </w:tc>
        <w:tc>
          <w:tcPr>
            <w:tcW w:type="dxa" w:w="864"/>
          </w:tcPr>
          <w:p>
            <w:r>
              <w:t>phenyl</w:t>
            </w:r>
          </w:p>
        </w:tc>
        <w:tc>
          <w:tcPr>
            <w:tcW w:type="dxa" w:w="864"/>
          </w:tcPr>
          <w:p>
            <w:r>
              <w:t>False</w:t>
            </w:r>
          </w:p>
        </w:tc>
        <w:tc>
          <w:tcPr>
            <w:tcW w:type="dxa" w:w="864"/>
          </w:tcPr>
          <w:p>
            <w:r>
              <w:t>True</w:t>
            </w:r>
          </w:p>
        </w:tc>
      </w:tr>
      <w:tr>
        <w:tc>
          <w:tcPr>
            <w:tcW w:type="dxa" w:w="864"/>
          </w:tcPr>
          <w:p>
            <w:r>
              <w:t>C-glycoside derivative</w:t>
            </w:r>
          </w:p>
        </w:tc>
        <w:tc>
          <w:tcPr>
            <w:tcW w:type="dxa" w:w="864"/>
          </w:tcPr>
          <w:p>
            <w:r>
              <w:t>S, R, X</w:t>
            </w:r>
          </w:p>
        </w:tc>
        <w:tc>
          <w:tcPr>
            <w:tcW w:type="dxa" w:w="864"/>
          </w:tcPr>
          <w:p>
            <w:r>
              <w:t>Structural bridge in glycoside derivatives</w:t>
            </w:r>
          </w:p>
        </w:tc>
        <w:tc>
          <w:tcPr>
            <w:tcW w:type="dxa" w:w="864"/>
          </w:tcPr>
          <w:p>
            <w:r/>
          </w:p>
        </w:tc>
        <w:tc>
          <w:tcPr>
            <w:tcW w:type="dxa" w:w="864"/>
          </w:tcPr>
          <w:p>
            <w:r/>
          </w:p>
        </w:tc>
        <w:tc>
          <w:tcPr>
            <w:tcW w:type="dxa" w:w="864"/>
          </w:tcPr>
          <w:p>
            <w:r/>
          </w:p>
        </w:tc>
        <w:tc>
          <w:tcPr>
            <w:tcW w:type="dxa" w:w="864"/>
          </w:tcPr>
          <w:p>
            <w:r>
              <w:t>humectant</w:t>
            </w:r>
          </w:p>
        </w:tc>
        <w:tc>
          <w:tcPr>
            <w:tcW w:type="dxa" w:w="864"/>
          </w:tcPr>
          <w:p>
            <w:r>
              <w:t>D-glucose, D-xylose, N-acetyl-D-glucosamine, L-fucose</w:t>
            </w:r>
          </w:p>
        </w:tc>
        <w:tc>
          <w:tcPr>
            <w:tcW w:type="dxa" w:w="864"/>
          </w:tcPr>
          <w:p>
            <w:r>
              <w:t>True</w:t>
            </w:r>
          </w:p>
        </w:tc>
        <w:tc>
          <w:tcPr>
            <w:tcW w:type="dxa" w:w="864"/>
          </w:tcPr>
          <w:p>
            <w:r>
              <w:t>True</w:t>
            </w:r>
          </w:p>
        </w:tc>
      </w:tr>
      <w:tr>
        <w:tc>
          <w:tcPr>
            <w:tcW w:type="dxa" w:w="864"/>
          </w:tcPr>
          <w:p>
            <w:r>
              <w:t>C-Cycloalkyl Radical</w:t>
            </w:r>
          </w:p>
        </w:tc>
        <w:tc>
          <w:tcPr>
            <w:tcW w:type="dxa" w:w="864"/>
          </w:tcPr>
          <w:p>
            <w:r>
              <w:t>C;-Cq cycloalkyl radical</w:t>
            </w:r>
          </w:p>
        </w:tc>
        <w:tc>
          <w:tcPr>
            <w:tcW w:type="dxa" w:w="864"/>
          </w:tcPr>
          <w:p>
            <w:r>
              <w:t>Structural component in chemical formula</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C-glycoside derivative</w:t>
            </w:r>
          </w:p>
        </w:tc>
        <w:tc>
          <w:tcPr>
            <w:tcW w:type="dxa" w:w="864"/>
          </w:tcPr>
          <w:p>
            <w:r>
              <w:t>R, X, S</w:t>
            </w:r>
          </w:p>
        </w:tc>
        <w:tc>
          <w:tcPr>
            <w:tcW w:type="dxa" w:w="864"/>
          </w:tcPr>
          <w:p>
            <w:r>
              <w:t>Structural component in C-glycoside</w:t>
            </w:r>
          </w:p>
        </w:tc>
        <w:tc>
          <w:tcPr>
            <w:tcW w:type="dxa" w:w="864"/>
          </w:tcPr>
          <w:p>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Monosaccharide or Polysaccharide</w:t>
            </w:r>
          </w:p>
        </w:tc>
        <w:tc>
          <w:tcPr>
            <w:tcW w:type="dxa" w:w="864"/>
          </w:tcPr>
          <w:p>
            <w:r>
              <w:t>S</w:t>
            </w:r>
          </w:p>
        </w:tc>
        <w:tc>
          <w:tcPr>
            <w:tcW w:type="dxa" w:w="864"/>
          </w:tcPr>
          <w:p>
            <w:r>
              <w:t>Structural component in glycosides</w:t>
            </w:r>
          </w:p>
        </w:tc>
        <w:tc>
          <w:tcPr>
            <w:tcW w:type="dxa" w:w="864"/>
          </w:tcPr>
          <w:p>
            <w:r/>
          </w:p>
        </w:tc>
        <w:tc>
          <w:tcPr>
            <w:tcW w:type="dxa" w:w="864"/>
          </w:tcPr>
          <w:p>
            <w:r/>
          </w:p>
        </w:tc>
        <w:tc>
          <w:tcPr>
            <w:tcW w:type="dxa" w:w="864"/>
          </w:tcPr>
          <w:p>
            <w:r/>
          </w:p>
        </w:tc>
        <w:tc>
          <w:tcPr>
            <w:tcW w:type="dxa" w:w="864"/>
          </w:tcPr>
          <w:p>
            <w:r>
              <w:t>Structural component</w:t>
            </w:r>
          </w:p>
        </w:tc>
        <w:tc>
          <w:tcPr>
            <w:tcW w:type="dxa" w:w="864"/>
          </w:tcPr>
          <w:p>
            <w:r>
              <w:t>D-glucose, D-xylose, L-fucose, D-galactose, D-maltose</w:t>
            </w:r>
          </w:p>
        </w:tc>
        <w:tc>
          <w:tcPr>
            <w:tcW w:type="dxa" w:w="864"/>
          </w:tcPr>
          <w:p>
            <w:r>
              <w:t>False</w:t>
            </w:r>
          </w:p>
        </w:tc>
        <w:tc>
          <w:tcPr>
            <w:tcW w:type="dxa" w:w="864"/>
          </w:tcPr>
          <w:p>
            <w:r>
              <w:t>True</w:t>
            </w:r>
          </w:p>
        </w:tc>
      </w:tr>
      <w:tr>
        <w:tc>
          <w:tcPr>
            <w:tcW w:type="dxa" w:w="864"/>
          </w:tcPr>
          <w:p>
            <w:r>
              <w:t>C-glycoside derivative</w:t>
            </w:r>
          </w:p>
        </w:tc>
        <w:tc>
          <w:tcPr>
            <w:tcW w:type="dxa" w:w="864"/>
          </w:tcPr>
          <w:p>
            <w:r>
              <w:t>S, X, R</w:t>
            </w:r>
          </w:p>
        </w:tc>
        <w:tc>
          <w:tcPr>
            <w:tcW w:type="dxa" w:w="864"/>
          </w:tcPr>
          <w:p>
            <w:r>
              <w:t>Functional bridge in glycoside structure</w:t>
            </w:r>
          </w:p>
        </w:tc>
        <w:tc>
          <w:tcPr>
            <w:tcW w:type="dxa" w:w="864"/>
          </w:tcPr>
          <w:p>
            <w:r>
              <w:t>C-anomeric bond</w:t>
            </w:r>
          </w:p>
        </w:tc>
        <w:tc>
          <w:tcPr>
            <w:tcW w:type="dxa" w:w="864"/>
          </w:tcPr>
          <w:p>
            <w:r/>
          </w:p>
        </w:tc>
        <w:tc>
          <w:tcPr>
            <w:tcW w:type="dxa" w:w="864"/>
          </w:tcPr>
          <w:p>
            <w:r/>
          </w:p>
        </w:tc>
        <w:tc>
          <w:tcPr>
            <w:tcW w:type="dxa" w:w="864"/>
          </w:tcPr>
          <w:p>
            <w:r>
              <w:t>Anti-aging, Collagen synthesis enhancer</w:t>
            </w:r>
          </w:p>
        </w:tc>
        <w:tc>
          <w:tcPr>
            <w:tcW w:type="dxa" w:w="864"/>
          </w:tcPr>
          <w:p>
            <w:r>
              <w:t>C-β-D-xylopyranoside-n-propan-2-one, C-α-D-xylopyranoside-n-propan-2-one, C-β-D-xylopyranoside-2-hydroxypropane</w:t>
            </w:r>
          </w:p>
        </w:tc>
        <w:tc>
          <w:tcPr>
            <w:tcW w:type="dxa" w:w="864"/>
          </w:tcPr>
          <w:p>
            <w:r>
              <w:t>True</w:t>
            </w:r>
          </w:p>
        </w:tc>
        <w:tc>
          <w:tcPr>
            <w:tcW w:type="dxa" w:w="864"/>
          </w:tcPr>
          <w:p>
            <w:r>
              <w:t>True</w:t>
            </w:r>
          </w:p>
        </w:tc>
      </w:tr>
      <w:tr>
        <w:tc>
          <w:tcPr>
            <w:tcW w:type="dxa" w:w="864"/>
          </w:tcPr>
          <w:p>
            <w:r>
              <w:t>cosmetically acceptable salts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solvates, isomers</w:t>
            </w:r>
          </w:p>
        </w:tc>
        <w:tc>
          <w:tcPr>
            <w:tcW w:type="dxa" w:w="864"/>
          </w:tcPr>
          <w:p>
            <w:r/>
          </w:p>
        </w:tc>
        <w:tc>
          <w:tcPr>
            <w:tcW w:type="dxa" w:w="864"/>
          </w:tcPr>
          <w:p>
            <w:r>
              <w:t>False</w:t>
            </w:r>
          </w:p>
        </w:tc>
        <w:tc>
          <w:tcPr>
            <w:tcW w:type="dxa" w:w="864"/>
          </w:tcPr>
          <w:p>
            <w:r>
              <w:t>True</w:t>
            </w:r>
          </w:p>
        </w:tc>
      </w:tr>
      <w:tr>
        <w:tc>
          <w:tcPr>
            <w:tcW w:type="dxa" w:w="864"/>
          </w:tcPr>
          <w:p>
            <w:r>
              <w:t>C-glycoside derivative and ascorbic acid combination</w:t>
            </w:r>
          </w:p>
        </w:tc>
        <w:tc>
          <w:tcPr>
            <w:tcW w:type="dxa" w:w="864"/>
          </w:tcPr>
          <w:p>
            <w:r/>
          </w:p>
        </w:tc>
        <w:tc>
          <w:tcPr>
            <w:tcW w:type="dxa" w:w="864"/>
          </w:tcPr>
          <w:p>
            <w:r/>
          </w:p>
        </w:tc>
        <w:tc>
          <w:tcPr>
            <w:tcW w:type="dxa" w:w="864"/>
          </w:tcPr>
          <w:p>
            <w:r>
              <w:t>C-glycoside derivative, ascorbic acid</w:t>
            </w:r>
          </w:p>
        </w:tc>
        <w:tc>
          <w:tcPr>
            <w:tcW w:type="dxa" w:w="864"/>
          </w:tcPr>
          <w:p>
            <w:r/>
          </w:p>
        </w:tc>
        <w:tc>
          <w:tcPr>
            <w:tcW w:type="dxa" w:w="864"/>
          </w:tcPr>
          <w:p>
            <w:r/>
          </w:p>
        </w:tc>
        <w:tc>
          <w:tcPr>
            <w:tcW w:type="dxa" w:w="864"/>
          </w:tcPr>
          <w:p>
            <w:r>
              <w:t>anti-aging, collagen synthesis, skin elasticity</w:t>
            </w:r>
          </w:p>
        </w:tc>
        <w:tc>
          <w:tcPr>
            <w:tcW w:type="dxa" w:w="864"/>
          </w:tcPr>
          <w:p>
            <w:r>
              <w:t>ascorbic acid saccharide esters, metal salts of phosphoryl ascorbic acid</w:t>
            </w:r>
          </w:p>
        </w:tc>
        <w:tc>
          <w:tcPr>
            <w:tcW w:type="dxa" w:w="864"/>
          </w:tcPr>
          <w:p>
            <w:r>
              <w:t>True</w:t>
            </w:r>
          </w:p>
        </w:tc>
        <w:tc>
          <w:tcPr>
            <w:tcW w:type="dxa" w:w="864"/>
          </w:tcPr>
          <w:p>
            <w:r>
              <w:t>False</w:t>
            </w:r>
          </w:p>
        </w:tc>
      </w:tr>
      <w:tr>
        <w:tc>
          <w:tcPr>
            <w:tcW w:type="dxa" w:w="864"/>
          </w:tcPr>
          <w:p>
            <w:r>
              <w:t>D-iduronic acid</w:t>
            </w:r>
          </w:p>
        </w:tc>
        <w:tc>
          <w:tcPr>
            <w:tcW w:type="dxa" w:w="864"/>
          </w:tcPr>
          <w:p>
            <w:r/>
          </w:p>
        </w:tc>
        <w:tc>
          <w:tcPr>
            <w:tcW w:type="dxa" w:w="864"/>
          </w:tcPr>
          <w:p>
            <w:r/>
          </w:p>
        </w:tc>
        <w:tc>
          <w:tcPr>
            <w:tcW w:type="dxa" w:w="864"/>
          </w:tcPr>
          <w:p>
            <w:r>
              <w:t>D-iduronic acid</w:t>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N-acetyl-D-glucosamine</w:t>
            </w:r>
          </w:p>
        </w:tc>
        <w:tc>
          <w:tcPr>
            <w:tcW w:type="dxa" w:w="864"/>
          </w:tcPr>
          <w:p>
            <w:r/>
          </w:p>
        </w:tc>
        <w:tc>
          <w:tcPr>
            <w:tcW w:type="dxa" w:w="864"/>
          </w:tcPr>
          <w:p>
            <w:r/>
          </w:p>
        </w:tc>
        <w:tc>
          <w:tcPr>
            <w:tcW w:type="dxa" w:w="864"/>
          </w:tcPr>
          <w:p>
            <w:r>
              <w:t>N-acetyl-D-glucosamine</w:t>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xylobiose</w:t>
            </w:r>
          </w:p>
        </w:tc>
        <w:tc>
          <w:tcPr>
            <w:tcW w:type="dxa" w:w="864"/>
          </w:tcPr>
          <w:p>
            <w:r/>
          </w:p>
        </w:tc>
        <w:tc>
          <w:tcPr>
            <w:tcW w:type="dxa" w:w="864"/>
          </w:tcPr>
          <w:p>
            <w:r/>
          </w:p>
        </w:tc>
        <w:tc>
          <w:tcPr>
            <w:tcW w:type="dxa" w:w="864"/>
          </w:tcPr>
          <w:p>
            <w:r>
              <w:t>xylobiose</w:t>
            </w:r>
          </w:p>
        </w:tc>
        <w:tc>
          <w:tcPr>
            <w:tcW w:type="dxa" w:w="864"/>
          </w:tcPr>
          <w:p>
            <w:r/>
          </w:p>
        </w:tc>
        <w:tc>
          <w:tcPr>
            <w:tcW w:type="dxa" w:w="864"/>
          </w:tcPr>
          <w:p>
            <w:r/>
          </w:p>
        </w:tc>
        <w:tc>
          <w:tcPr>
            <w:tcW w:type="dxa" w:w="864"/>
          </w:tcPr>
          <w:p>
            <w:r>
              <w:t>oligosaccharide</w:t>
            </w:r>
          </w:p>
        </w:tc>
        <w:tc>
          <w:tcPr>
            <w:tcW w:type="dxa" w:w="864"/>
          </w:tcPr>
          <w:p>
            <w:r>
              <w:t>methyl-f-xylobioside, xylotriose, xylotetraose, xylopentaose, xylohexaose</w:t>
            </w:r>
          </w:p>
        </w:tc>
        <w:tc>
          <w:tcPr>
            <w:tcW w:type="dxa" w:w="864"/>
          </w:tcPr>
          <w:p>
            <w:r>
              <w:t>False</w:t>
            </w:r>
          </w:p>
        </w:tc>
        <w:tc>
          <w:tcPr>
            <w:tcW w:type="dxa" w:w="864"/>
          </w:tcPr>
          <w:p>
            <w:r>
              <w:t>True</w:t>
            </w:r>
          </w:p>
        </w:tc>
      </w:tr>
      <w:tr>
        <w:tc>
          <w:tcPr>
            <w:tcW w:type="dxa" w:w="864"/>
          </w:tcPr>
          <w:p>
            <w:r>
              <w:t>D-glucose</w:t>
            </w:r>
          </w:p>
        </w:tc>
        <w:tc>
          <w:tcPr>
            <w:tcW w:type="dxa" w:w="864"/>
          </w:tcPr>
          <w:p>
            <w:r/>
          </w:p>
        </w:tc>
        <w:tc>
          <w:tcPr>
            <w:tcW w:type="dxa" w:w="864"/>
          </w:tcPr>
          <w:p>
            <w:r/>
          </w:p>
        </w:tc>
        <w:tc>
          <w:tcPr>
            <w:tcW w:type="dxa" w:w="864"/>
          </w:tcPr>
          <w:p>
            <w:r>
              <w:t>D-glucose, Glucose</w:t>
            </w:r>
          </w:p>
        </w:tc>
        <w:tc>
          <w:tcPr>
            <w:tcW w:type="dxa" w:w="864"/>
          </w:tcPr>
          <w:p>
            <w:r/>
          </w:p>
        </w:tc>
        <w:tc>
          <w:tcPr>
            <w:tcW w:type="dxa" w:w="864"/>
          </w:tcPr>
          <w:p>
            <w:r/>
          </w:p>
        </w:tc>
        <w:tc>
          <w:tcPr>
            <w:tcW w:type="dxa" w:w="864"/>
          </w:tcPr>
          <w:p>
            <w:r>
              <w:t>Monosaccharide</w:t>
            </w:r>
          </w:p>
        </w:tc>
        <w:tc>
          <w:tcPr>
            <w:tcW w:type="dxa" w:w="864"/>
          </w:tcPr>
          <w:p>
            <w:r>
              <w:t>D-xylose, N-acetyl-D-glucosamine, L-fucose</w:t>
            </w:r>
          </w:p>
        </w:tc>
        <w:tc>
          <w:tcPr>
            <w:tcW w:type="dxa" w:w="864"/>
          </w:tcPr>
          <w:p>
            <w:r>
              <w:t>False</w:t>
            </w:r>
          </w:p>
        </w:tc>
        <w:tc>
          <w:tcPr>
            <w:tcW w:type="dxa" w:w="864"/>
          </w:tcPr>
          <w:p>
            <w:r>
              <w:t>True</w:t>
            </w:r>
          </w:p>
        </w:tc>
      </w:tr>
      <w:tr>
        <w:tc>
          <w:tcPr>
            <w:tcW w:type="dxa" w:w="864"/>
          </w:tcPr>
          <w:p>
            <w:r>
              <w:t>D-xylose</w:t>
            </w:r>
          </w:p>
        </w:tc>
        <w:tc>
          <w:tcPr>
            <w:tcW w:type="dxa" w:w="864"/>
          </w:tcPr>
          <w:p>
            <w:r/>
          </w:p>
        </w:tc>
        <w:tc>
          <w:tcPr>
            <w:tcW w:type="dxa" w:w="864"/>
          </w:tcPr>
          <w:p>
            <w:r/>
          </w:p>
        </w:tc>
        <w:tc>
          <w:tcPr>
            <w:tcW w:type="dxa" w:w="864"/>
          </w:tcPr>
          <w:p>
            <w:r>
              <w:t>D-xylose, Xylose</w:t>
            </w:r>
          </w:p>
        </w:tc>
        <w:tc>
          <w:tcPr>
            <w:tcW w:type="dxa" w:w="864"/>
          </w:tcPr>
          <w:p>
            <w:r/>
          </w:p>
        </w:tc>
        <w:tc>
          <w:tcPr>
            <w:tcW w:type="dxa" w:w="864"/>
          </w:tcPr>
          <w:p>
            <w:r/>
          </w:p>
        </w:tc>
        <w:tc>
          <w:tcPr>
            <w:tcW w:type="dxa" w:w="864"/>
          </w:tcPr>
          <w:p>
            <w:r>
              <w:t>Improves skin elasticity, Enhances collagen synthesis</w:t>
            </w:r>
          </w:p>
        </w:tc>
        <w:tc>
          <w:tcPr>
            <w:tcW w:type="dxa" w:w="864"/>
          </w:tcPr>
          <w:p>
            <w:r>
              <w:t>C-glycoside derivatives</w:t>
            </w:r>
          </w:p>
        </w:tc>
        <w:tc>
          <w:tcPr>
            <w:tcW w:type="dxa" w:w="864"/>
          </w:tcPr>
          <w:p>
            <w:r>
              <w:t>True</w:t>
            </w:r>
          </w:p>
        </w:tc>
        <w:tc>
          <w:tcPr>
            <w:tcW w:type="dxa" w:w="864"/>
          </w:tcPr>
          <w:p>
            <w:r>
              <w:t>True</w:t>
            </w:r>
          </w:p>
        </w:tc>
      </w:tr>
      <w:tr>
        <w:tc>
          <w:tcPr>
            <w:tcW w:type="dxa" w:w="864"/>
          </w:tcPr>
          <w:p>
            <w:r>
              <w:t>C-B-D-xylopyranoside-n-propan-2-one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True</w:t>
            </w:r>
          </w:p>
        </w:tc>
        <w:tc>
          <w:tcPr>
            <w:tcW w:type="dxa" w:w="864"/>
          </w:tcPr>
          <w:p>
            <w:r>
              <w:t>False</w:t>
            </w:r>
          </w:p>
        </w:tc>
      </w:tr>
      <w:tr>
        <w:tc>
          <w:tcPr>
            <w:tcW w:type="dxa" w:w="864"/>
          </w:tcPr>
          <w:p>
            <w:r>
              <w:t>C-a-D-xylopyranoside-n-propan-2-one</w:t>
            </w:r>
          </w:p>
        </w:tc>
        <w:tc>
          <w:tcPr>
            <w:tcW w:type="dxa" w:w="864"/>
          </w:tcPr>
          <w:p>
            <w:r/>
          </w:p>
        </w:tc>
        <w:tc>
          <w:tcPr>
            <w:tcW w:type="dxa" w:w="864"/>
          </w:tcPr>
          <w:p>
            <w:r/>
          </w:p>
        </w:tc>
        <w:tc>
          <w:tcPr>
            <w:tcW w:type="dxa" w:w="864"/>
          </w:tcPr>
          <w:p>
            <w:r>
              <w:t>C-a-D-xylopyranoside-n-propan-2-one</w:t>
            </w:r>
          </w:p>
        </w:tc>
        <w:tc>
          <w:tcPr>
            <w:tcW w:type="dxa" w:w="864"/>
          </w:tcPr>
          <w:p>
            <w:r/>
          </w:p>
        </w:tc>
        <w:tc>
          <w:tcPr>
            <w:tcW w:type="dxa" w:w="864"/>
          </w:tcPr>
          <w:p>
            <w:r/>
          </w:p>
        </w:tc>
        <w:tc>
          <w:tcPr>
            <w:tcW w:type="dxa" w:w="864"/>
          </w:tcPr>
          <w:p>
            <w:r/>
          </w:p>
        </w:tc>
        <w:tc>
          <w:tcPr>
            <w:tcW w:type="dxa" w:w="864"/>
          </w:tcPr>
          <w:p>
            <w:r/>
          </w:p>
        </w:tc>
        <w:tc>
          <w:tcPr>
            <w:tcW w:type="dxa" w:w="864"/>
          </w:tcPr>
          <w:p>
            <w:r>
              <w:t>True</w:t>
            </w:r>
          </w:p>
        </w:tc>
        <w:tc>
          <w:tcPr>
            <w:tcW w:type="dxa" w:w="864"/>
          </w:tcPr>
          <w:p>
            <w:r>
              <w:t>False</w:t>
            </w:r>
          </w:p>
        </w:tc>
      </w:tr>
      <w:tr>
        <w:tc>
          <w:tcPr>
            <w:tcW w:type="dxa" w:w="864"/>
          </w:tcPr>
          <w:p>
            <w:r>
              <w:t>C-glycoside derivative</w:t>
            </w:r>
          </w:p>
        </w:tc>
        <w:tc>
          <w:tcPr>
            <w:tcW w:type="dxa" w:w="864"/>
          </w:tcPr>
          <w:p>
            <w:r>
              <w:t>C-glycoside derivative</w:t>
            </w:r>
          </w:p>
        </w:tc>
        <w:tc>
          <w:tcPr>
            <w:tcW w:type="dxa" w:w="864"/>
          </w:tcPr>
          <w:p>
            <w:r>
              <w:t>Functional bridge in anti-aging</w:t>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D-xylose derivatives</w:t>
            </w:r>
          </w:p>
        </w:tc>
        <w:tc>
          <w:tcPr>
            <w:tcW w:type="dxa" w:w="864"/>
          </w:tcPr>
          <w:p>
            <w:r>
              <w:t>True</w:t>
            </w:r>
          </w:p>
        </w:tc>
        <w:tc>
          <w:tcPr>
            <w:tcW w:type="dxa" w:w="864"/>
          </w:tcPr>
          <w:p>
            <w:r>
              <w:t>False</w:t>
            </w:r>
          </w:p>
        </w:tc>
      </w:tr>
      <w:tr>
        <w:tc>
          <w:tcPr>
            <w:tcW w:type="dxa" w:w="864"/>
          </w:tcPr>
          <w:p>
            <w:r>
              <w:t>C-glycoside derivative</w:t>
            </w:r>
          </w:p>
        </w:tc>
        <w:tc>
          <w:tcPr>
            <w:tcW w:type="dxa" w:w="864"/>
          </w:tcPr>
          <w:p>
            <w:r>
              <w:t>C-glycoside derivative</w:t>
            </w:r>
          </w:p>
        </w:tc>
        <w:tc>
          <w:tcPr>
            <w:tcW w:type="dxa" w:w="864"/>
          </w:tcPr>
          <w:p>
            <w:r>
              <w:t>Functional bridge between actives</w:t>
            </w:r>
          </w:p>
        </w:tc>
        <w:tc>
          <w:tcPr>
            <w:tcW w:type="dxa" w:w="864"/>
          </w:tcPr>
          <w:p>
            <w:r/>
          </w:p>
        </w:tc>
        <w:tc>
          <w:tcPr>
            <w:tcW w:type="dxa" w:w="864"/>
          </w:tcPr>
          <w:p>
            <w:r/>
          </w:p>
        </w:tc>
        <w:tc>
          <w:tcPr>
            <w:tcW w:type="dxa" w:w="864"/>
          </w:tcPr>
          <w:p>
            <w:r/>
          </w:p>
        </w:tc>
        <w:tc>
          <w:tcPr>
            <w:tcW w:type="dxa" w:w="864"/>
          </w:tcPr>
          <w:p>
            <w:r>
              <w:t>binding agent, anti-aging</w:t>
            </w:r>
          </w:p>
        </w:tc>
        <w:tc>
          <w:tcPr>
            <w:tcW w:type="dxa" w:w="864"/>
          </w:tcPr>
          <w:p>
            <w:r>
              <w:t>D-xylose</w:t>
            </w:r>
          </w:p>
        </w:tc>
        <w:tc>
          <w:tcPr>
            <w:tcW w:type="dxa" w:w="864"/>
          </w:tcPr>
          <w:p>
            <w:r>
              <w:t>True</w:t>
            </w:r>
          </w:p>
        </w:tc>
        <w:tc>
          <w:tcPr>
            <w:tcW w:type="dxa" w:w="864"/>
          </w:tcPr>
          <w:p>
            <w:r>
              <w:t>True</w:t>
            </w:r>
          </w:p>
        </w:tc>
      </w:tr>
      <w:tr>
        <w:tc>
          <w:tcPr>
            <w:tcW w:type="dxa" w:w="864"/>
          </w:tcPr>
          <w:p>
            <w:r>
              <w:t>C-glycoside derivative</w:t>
            </w:r>
          </w:p>
        </w:tc>
        <w:tc>
          <w:tcPr>
            <w:tcW w:type="dxa" w:w="864"/>
          </w:tcPr>
          <w:p>
            <w:r>
              <w:t>C-glycoside</w:t>
            </w:r>
          </w:p>
        </w:tc>
        <w:tc>
          <w:tcPr>
            <w:tcW w:type="dxa" w:w="864"/>
          </w:tcPr>
          <w:p>
            <w:r>
              <w:t>Functional bridge in anti-aging</w:t>
            </w:r>
          </w:p>
        </w:tc>
        <w:tc>
          <w:tcPr>
            <w:tcW w:type="dxa" w:w="864"/>
          </w:tcPr>
          <w:p>
            <w:r>
              <w:t>C-glycoside derivative</w:t>
            </w:r>
          </w:p>
        </w:tc>
        <w:tc>
          <w:tcPr>
            <w:tcW w:type="dxa" w:w="864"/>
          </w:tcPr>
          <w:p>
            <w:r/>
          </w:p>
        </w:tc>
        <w:tc>
          <w:tcPr>
            <w:tcW w:type="dxa" w:w="864"/>
          </w:tcPr>
          <w:p>
            <w:r>
              <w:t>L'OREAL</w:t>
            </w:r>
          </w:p>
        </w:tc>
        <w:tc>
          <w:tcPr>
            <w:tcW w:type="dxa" w:w="864"/>
          </w:tcPr>
          <w:p>
            <w:r>
              <w:t>anti-aging agent, collagen synthesis booster</w:t>
            </w:r>
          </w:p>
        </w:tc>
        <w:tc>
          <w:tcPr>
            <w:tcW w:type="dxa" w:w="864"/>
          </w:tcPr>
          <w:p>
            <w:r>
              <w:t>ascorbic acid combination</w:t>
            </w:r>
          </w:p>
        </w:tc>
        <w:tc>
          <w:tcPr>
            <w:tcW w:type="dxa" w:w="864"/>
          </w:tcPr>
          <w:p>
            <w:r>
              <w:t>True</w:t>
            </w:r>
          </w:p>
        </w:tc>
        <w:tc>
          <w:tcPr>
            <w:tcW w:type="dxa" w:w="864"/>
          </w:tcPr>
          <w:p>
            <w:r>
              <w:t>False</w:t>
            </w:r>
          </w:p>
        </w:tc>
      </w:tr>
      <w:tr>
        <w:tc>
          <w:tcPr>
            <w:tcW w:type="dxa" w:w="864"/>
          </w:tcPr>
          <w:p>
            <w:r>
              <w:t>1-(C-p-D-xylopyranoside)hexane-2,6-diol</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emulsion stabilizer</w:t>
            </w:r>
          </w:p>
        </w:tc>
        <w:tc>
          <w:tcPr>
            <w:tcW w:type="dxa" w:w="864"/>
          </w:tcPr>
          <w:p>
            <w:r/>
          </w:p>
        </w:tc>
        <w:tc>
          <w:tcPr>
            <w:tcW w:type="dxa" w:w="864"/>
          </w:tcPr>
          <w:p>
            <w:r>
              <w:t>False</w:t>
            </w:r>
          </w:p>
        </w:tc>
        <w:tc>
          <w:tcPr>
            <w:tcW w:type="dxa" w:w="864"/>
          </w:tcPr>
          <w:p>
            <w:r>
              <w:t>True</w:t>
            </w:r>
          </w:p>
        </w:tc>
      </w:tr>
      <w:tr>
        <w:tc>
          <w:tcPr>
            <w:tcW w:type="dxa" w:w="864"/>
          </w:tcPr>
          <w:p>
            <w:r>
              <w:t>1-(C-o.-L-fucopyranoside)propan-2-one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C-glycoside derivative</w:t>
            </w:r>
          </w:p>
        </w:tc>
        <w:tc>
          <w:tcPr>
            <w:tcW w:type="dxa" w:w="864"/>
          </w:tcPr>
          <w:p>
            <w:r>
              <w:t>X, R, S</w:t>
            </w:r>
          </w:p>
        </w:tc>
        <w:tc>
          <w:tcPr>
            <w:tcW w:type="dxa" w:w="864"/>
          </w:tcPr>
          <w:p>
            <w:r>
              <w:t>Structural component in chemical formula</w:t>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Combination with ascorbic acid</w:t>
            </w:r>
          </w:p>
        </w:tc>
        <w:tc>
          <w:tcPr>
            <w:tcW w:type="dxa" w:w="864"/>
          </w:tcPr>
          <w:p>
            <w:r>
              <w:t>True</w:t>
            </w:r>
          </w:p>
        </w:tc>
        <w:tc>
          <w:tcPr>
            <w:tcW w:type="dxa" w:w="864"/>
          </w:tcPr>
          <w:p>
            <w:r>
              <w:t>True</w:t>
            </w:r>
          </w:p>
        </w:tc>
      </w:tr>
      <w:tr>
        <w:tc>
          <w:tcPr>
            <w:tcW w:type="dxa" w:w="864"/>
          </w:tcPr>
          <w:p>
            <w:r>
              <w:t>C-glycoside derivative</w:t>
            </w:r>
          </w:p>
        </w:tc>
        <w:tc>
          <w:tcPr>
            <w:tcW w:type="dxa" w:w="864"/>
          </w:tcPr>
          <w:p>
            <w:r>
              <w:t>C-glycoside derivative</w:t>
            </w:r>
          </w:p>
        </w:tc>
        <w:tc>
          <w:tcPr>
            <w:tcW w:type="dxa" w:w="864"/>
          </w:tcPr>
          <w:p>
            <w:r>
              <w:t>Synergistic with ascorbic acid</w:t>
            </w:r>
          </w:p>
        </w:tc>
        <w:tc>
          <w:tcPr>
            <w:tcW w:type="dxa" w:w="864"/>
          </w:tcPr>
          <w:p>
            <w:r>
              <w:t>C-glycoside derivative</w:t>
            </w:r>
          </w:p>
        </w:tc>
        <w:tc>
          <w:tcPr>
            <w:tcW w:type="dxa" w:w="864"/>
          </w:tcPr>
          <w:p>
            <w:r/>
          </w:p>
        </w:tc>
        <w:tc>
          <w:tcPr>
            <w:tcW w:type="dxa" w:w="864"/>
          </w:tcPr>
          <w:p>
            <w:r/>
          </w:p>
        </w:tc>
        <w:tc>
          <w:tcPr>
            <w:tcW w:type="dxa" w:w="864"/>
          </w:tcPr>
          <w:p>
            <w:r>
              <w:t>Anti-aging, Collagen synthesis booster</w:t>
            </w:r>
          </w:p>
        </w:tc>
        <w:tc>
          <w:tcPr>
            <w:tcW w:type="dxa" w:w="864"/>
          </w:tcPr>
          <w:p>
            <w:r>
              <w:t>Combination with ascorbic acid</w:t>
            </w:r>
          </w:p>
        </w:tc>
        <w:tc>
          <w:tcPr>
            <w:tcW w:type="dxa" w:w="864"/>
          </w:tcPr>
          <w:p>
            <w:r>
              <w:t>True</w:t>
            </w:r>
          </w:p>
        </w:tc>
        <w:tc>
          <w:tcPr>
            <w:tcW w:type="dxa" w:w="864"/>
          </w:tcPr>
          <w:p>
            <w:r>
              <w:t>True</w:t>
            </w:r>
          </w:p>
        </w:tc>
      </w:tr>
      <w:tr>
        <w:tc>
          <w:tcPr>
            <w:tcW w:type="dxa" w:w="864"/>
          </w:tcPr>
          <w:p>
            <w:r>
              <w:t>C-glycoside derivative</w:t>
            </w:r>
          </w:p>
        </w:tc>
        <w:tc>
          <w:tcPr>
            <w:tcW w:type="dxa" w:w="864"/>
          </w:tcPr>
          <w:p>
            <w:r>
              <w:t>C-glycoside derivative</w:t>
            </w:r>
          </w:p>
        </w:tc>
        <w:tc>
          <w:tcPr>
            <w:tcW w:type="dxa" w:w="864"/>
          </w:tcPr>
          <w:p>
            <w:r>
              <w:t>Functional bridge for collagen synthesis</w:t>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Combination with ascorbic acid</w:t>
            </w:r>
          </w:p>
        </w:tc>
        <w:tc>
          <w:tcPr>
            <w:tcW w:type="dxa" w:w="864"/>
          </w:tcPr>
          <w:p>
            <w:r>
              <w:t>True</w:t>
            </w:r>
          </w:p>
        </w:tc>
        <w:tc>
          <w:tcPr>
            <w:tcW w:type="dxa" w:w="864"/>
          </w:tcPr>
          <w:p>
            <w:r>
              <w:t>False</w:t>
            </w:r>
          </w:p>
        </w:tc>
      </w:tr>
      <w:tr>
        <w:tc>
          <w:tcPr>
            <w:tcW w:type="dxa" w:w="864"/>
          </w:tcPr>
          <w:p>
            <w:r>
              <w:t>1-(C-o.-L-fucopyranoside)-2-hydroxypropane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C-glycoside derivative</w:t>
            </w:r>
          </w:p>
        </w:tc>
        <w:tc>
          <w:tcPr>
            <w:tcW w:type="dxa" w:w="864"/>
          </w:tcPr>
          <w:p>
            <w:r>
              <w:t>C-glycoside derivative</w:t>
            </w:r>
          </w:p>
        </w:tc>
        <w:tc>
          <w:tcPr>
            <w:tcW w:type="dxa" w:w="864"/>
          </w:tcPr>
          <w:p>
            <w:r>
              <w:t>Functional bridge for collagen synthesis</w:t>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Combination with ascorbic acid</w:t>
            </w:r>
          </w:p>
        </w:tc>
        <w:tc>
          <w:tcPr>
            <w:tcW w:type="dxa" w:w="864"/>
          </w:tcPr>
          <w:p>
            <w:r>
              <w:t>True</w:t>
            </w:r>
          </w:p>
        </w:tc>
        <w:tc>
          <w:tcPr>
            <w:tcW w:type="dxa" w:w="864"/>
          </w:tcPr>
          <w:p>
            <w:r>
              <w:t>False</w:t>
            </w:r>
          </w:p>
        </w:tc>
      </w:tr>
      <w:tr>
        <w:tc>
          <w:tcPr>
            <w:tcW w:type="dxa" w:w="864"/>
          </w:tcPr>
          <w:p>
            <w:r>
              <w:t>C-glycoside derivative</w:t>
            </w:r>
          </w:p>
        </w:tc>
        <w:tc>
          <w:tcPr>
            <w:tcW w:type="dxa" w:w="864"/>
          </w:tcPr>
          <w:p>
            <w:r>
              <w:t>R, S, X</w:t>
            </w:r>
          </w:p>
        </w:tc>
        <w:tc>
          <w:tcPr>
            <w:tcW w:type="dxa" w:w="864"/>
          </w:tcPr>
          <w:p>
            <w:r>
              <w:t>Structural component in glycoside derivatives</w:t>
            </w:r>
          </w:p>
        </w:tc>
        <w:tc>
          <w:tcPr>
            <w:tcW w:type="dxa" w:w="864"/>
          </w:tcPr>
          <w:p>
            <w:r>
              <w:t>C-glycoside</w:t>
            </w:r>
          </w:p>
        </w:tc>
        <w:tc>
          <w:tcPr>
            <w:tcW w:type="dxa" w:w="864"/>
          </w:tcPr>
          <w:p>
            <w:r/>
          </w:p>
        </w:tc>
        <w:tc>
          <w:tcPr>
            <w:tcW w:type="dxa" w:w="864"/>
          </w:tcPr>
          <w:p>
            <w:r/>
          </w:p>
        </w:tc>
        <w:tc>
          <w:tcPr>
            <w:tcW w:type="dxa" w:w="864"/>
          </w:tcPr>
          <w:p>
            <w:r>
              <w:t>Anti-aging, Moisturizing</w:t>
            </w:r>
          </w:p>
        </w:tc>
        <w:tc>
          <w:tcPr>
            <w:tcW w:type="dxa" w:w="864"/>
          </w:tcPr>
          <w:p>
            <w:r>
              <w:t>C-β-D-xylopyranoside-n-propan-2-one, C-α-D-xylopyranoside-n-propan-2-one</w:t>
            </w:r>
          </w:p>
        </w:tc>
        <w:tc>
          <w:tcPr>
            <w:tcW w:type="dxa" w:w="864"/>
          </w:tcPr>
          <w:p>
            <w:r>
              <w:t>True</w:t>
            </w:r>
          </w:p>
        </w:tc>
        <w:tc>
          <w:tcPr>
            <w:tcW w:type="dxa" w:w="864"/>
          </w:tcPr>
          <w:p>
            <w:r>
              <w:t>True</w:t>
            </w:r>
          </w:p>
        </w:tc>
      </w:tr>
      <w:tr>
        <w:tc>
          <w:tcPr>
            <w:tcW w:type="dxa" w:w="864"/>
          </w:tcPr>
          <w:p>
            <w:r>
              <w:t>C-glycoside derivative</w:t>
            </w:r>
          </w:p>
        </w:tc>
        <w:tc>
          <w:tcPr>
            <w:tcW w:type="dxa" w:w="864"/>
          </w:tcPr>
          <w:p>
            <w:r>
              <w:t>S, X, R</w:t>
            </w:r>
          </w:p>
        </w:tc>
        <w:tc>
          <w:tcPr>
            <w:tcW w:type="dxa" w:w="864"/>
          </w:tcPr>
          <w:p>
            <w:r>
              <w:t>Structural component in glycoside derivatives</w:t>
            </w:r>
          </w:p>
        </w:tc>
        <w:tc>
          <w:tcPr>
            <w:tcW w:type="dxa" w:w="864"/>
          </w:tcPr>
          <w:p>
            <w:r>
              <w:t>C-glycoside derivative</w:t>
            </w:r>
          </w:p>
        </w:tc>
        <w:tc>
          <w:tcPr>
            <w:tcW w:type="dxa" w:w="864"/>
          </w:tcPr>
          <w:p>
            <w:r/>
          </w:p>
        </w:tc>
        <w:tc>
          <w:tcPr>
            <w:tcW w:type="dxa" w:w="864"/>
          </w:tcPr>
          <w:p>
            <w:r/>
          </w:p>
        </w:tc>
        <w:tc>
          <w:tcPr>
            <w:tcW w:type="dxa" w:w="864"/>
          </w:tcPr>
          <w:p>
            <w:r>
              <w:t>Anti-aging, Moisturizing</w:t>
            </w:r>
          </w:p>
        </w:tc>
        <w:tc>
          <w:tcPr>
            <w:tcW w:type="dxa" w:w="864"/>
          </w:tcPr>
          <w:p>
            <w:r>
              <w:t>D-glucose, D-xylose, L-fucose, N-acetyl-D-glucosamine</w:t>
            </w:r>
          </w:p>
        </w:tc>
        <w:tc>
          <w:tcPr>
            <w:tcW w:type="dxa" w:w="864"/>
          </w:tcPr>
          <w:p>
            <w:r>
              <w:t>True</w:t>
            </w:r>
          </w:p>
        </w:tc>
        <w:tc>
          <w:tcPr>
            <w:tcW w:type="dxa" w:w="864"/>
          </w:tcPr>
          <w:p>
            <w:r>
              <w:t>True</w:t>
            </w:r>
          </w:p>
        </w:tc>
      </w:tr>
      <w:tr>
        <w:tc>
          <w:tcPr>
            <w:tcW w:type="dxa" w:w="864"/>
          </w:tcPr>
          <w:p>
            <w:r>
              <w:t>C-glycoside derivatives</w:t>
            </w:r>
          </w:p>
        </w:tc>
        <w:tc>
          <w:tcPr>
            <w:tcW w:type="dxa" w:w="864"/>
          </w:tcPr>
          <w:p>
            <w:r>
              <w:t>S, R, X</w:t>
            </w:r>
          </w:p>
        </w:tc>
        <w:tc>
          <w:tcPr>
            <w:tcW w:type="dxa" w:w="864"/>
          </w:tcPr>
          <w:p>
            <w:r>
              <w:t>Structural component in glycoside derivatives</w:t>
            </w:r>
          </w:p>
        </w:tc>
        <w:tc>
          <w:tcPr>
            <w:tcW w:type="dxa" w:w="864"/>
          </w:tcPr>
          <w:p>
            <w:r/>
          </w:p>
        </w:tc>
        <w:tc>
          <w:tcPr>
            <w:tcW w:type="dxa" w:w="864"/>
          </w:tcPr>
          <w:p>
            <w:r/>
          </w:p>
        </w:tc>
        <w:tc>
          <w:tcPr>
            <w:tcW w:type="dxa" w:w="864"/>
          </w:tcPr>
          <w:p>
            <w:r/>
          </w:p>
        </w:tc>
        <w:tc>
          <w:tcPr>
            <w:tcW w:type="dxa" w:w="864"/>
          </w:tcPr>
          <w:p>
            <w:r>
              <w:t>Anti-aging, Moisturizing</w:t>
            </w:r>
          </w:p>
        </w:tc>
        <w:tc>
          <w:tcPr>
            <w:tcW w:type="dxa" w:w="864"/>
          </w:tcPr>
          <w:p>
            <w:r>
              <w:t>C-β-D-xylopyranoside-n-propan-2-one, C-α-D-xylopyranoside-n-propan-2-one</w:t>
            </w:r>
          </w:p>
        </w:tc>
        <w:tc>
          <w:tcPr>
            <w:tcW w:type="dxa" w:w="864"/>
          </w:tcPr>
          <w:p>
            <w:r>
              <w:t>True</w:t>
            </w:r>
          </w:p>
        </w:tc>
        <w:tc>
          <w:tcPr>
            <w:tcW w:type="dxa" w:w="864"/>
          </w:tcPr>
          <w:p>
            <w:r>
              <w:t>True</w:t>
            </w:r>
          </w:p>
        </w:tc>
      </w:tr>
      <w:tr>
        <w:tc>
          <w:tcPr>
            <w:tcW w:type="dxa" w:w="864"/>
          </w:tcPr>
          <w:p>
            <w:r>
              <w:t>C-glycoside derivative</w:t>
            </w:r>
          </w:p>
        </w:tc>
        <w:tc>
          <w:tcPr>
            <w:tcW w:type="dxa" w:w="864"/>
          </w:tcPr>
          <w:p>
            <w:r>
              <w:t>C-glycoside</w:t>
            </w:r>
          </w:p>
        </w:tc>
        <w:tc>
          <w:tcPr>
            <w:tcW w:type="dxa" w:w="864"/>
          </w:tcPr>
          <w:p>
            <w:r>
              <w:t>Functional bridge in formulations</w:t>
            </w:r>
          </w:p>
        </w:tc>
        <w:tc>
          <w:tcPr>
            <w:tcW w:type="dxa" w:w="864"/>
          </w:tcPr>
          <w:p>
            <w:r/>
          </w:p>
        </w:tc>
        <w:tc>
          <w:tcPr>
            <w:tcW w:type="dxa" w:w="864"/>
          </w:tcPr>
          <w:p>
            <w:r/>
          </w:p>
        </w:tc>
        <w:tc>
          <w:tcPr>
            <w:tcW w:type="dxa" w:w="864"/>
          </w:tcPr>
          <w:p>
            <w:r/>
          </w:p>
        </w:tc>
        <w:tc>
          <w:tcPr>
            <w:tcW w:type="dxa" w:w="864"/>
          </w:tcPr>
          <w:p>
            <w:r>
              <w:t>Anti-aging, Collagen synthesis stimulation</w:t>
            </w:r>
          </w:p>
        </w:tc>
        <w:tc>
          <w:tcPr>
            <w:tcW w:type="dxa" w:w="864"/>
          </w:tcPr>
          <w:p>
            <w:r>
              <w:t>ascorbyl-2 glucoside, 6-O-beta-D-galactopyranosyl L-ascorbic acid</w:t>
            </w:r>
          </w:p>
        </w:tc>
        <w:tc>
          <w:tcPr>
            <w:tcW w:type="dxa" w:w="864"/>
          </w:tcPr>
          <w:p>
            <w:r>
              <w:t>True</w:t>
            </w:r>
          </w:p>
        </w:tc>
        <w:tc>
          <w:tcPr>
            <w:tcW w:type="dxa" w:w="864"/>
          </w:tcPr>
          <w:p>
            <w:r>
              <w:t>True</w:t>
            </w:r>
          </w:p>
        </w:tc>
      </w:tr>
      <w:tr>
        <w:tc>
          <w:tcPr>
            <w:tcW w:type="dxa" w:w="864"/>
          </w:tcPr>
          <w:p>
            <w:r>
              <w:t>C-glycoside derivative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Anti-aging, Collagen synthesis stimulation</w:t>
            </w:r>
          </w:p>
        </w:tc>
        <w:tc>
          <w:tcPr>
            <w:tcW w:type="dxa" w:w="864"/>
          </w:tcPr>
          <w:p>
            <w:r>
              <w:t>ascorbyl-2 glucoside, 6-O-f-D-galactopyranosyl L-ascorbic acid</w:t>
            </w:r>
          </w:p>
        </w:tc>
        <w:tc>
          <w:tcPr>
            <w:tcW w:type="dxa" w:w="864"/>
          </w:tcPr>
          <w:p>
            <w:r>
              <w:t>True</w:t>
            </w:r>
          </w:p>
        </w:tc>
        <w:tc>
          <w:tcPr>
            <w:tcW w:type="dxa" w:w="864"/>
          </w:tcPr>
          <w:p>
            <w:r>
              <w:t>False</w:t>
            </w:r>
          </w:p>
        </w:tc>
      </w:tr>
      <w:tr>
        <w:tc>
          <w:tcPr>
            <w:tcW w:type="dxa" w:w="864"/>
          </w:tcPr>
          <w:p>
            <w:r>
              <w:t>1-(C-B-D-galactopyranosyl)pentane-2,6-diol</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6-(C-B-D-fucopyranoside)-5-hydroxyhexanoic acid</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True</w:t>
            </w:r>
          </w:p>
        </w:tc>
        <w:tc>
          <w:tcPr>
            <w:tcW w:type="dxa" w:w="864"/>
          </w:tcPr>
          <w:p>
            <w:r>
              <w:t>False</w:t>
            </w:r>
          </w:p>
        </w:tc>
      </w:tr>
      <w:tr>
        <w:tc>
          <w:tcPr>
            <w:tcW w:type="dxa" w:w="864"/>
          </w:tcPr>
          <w:p>
            <w:r>
              <w:t>6-(C-a-D-fucopyranoside)-5-hydroxyhexanoic</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True</w:t>
            </w:r>
          </w:p>
        </w:tc>
        <w:tc>
          <w:tcPr>
            <w:tcW w:type="dxa" w:w="864"/>
          </w:tcPr>
          <w:p>
            <w:r>
              <w:t>False</w:t>
            </w:r>
          </w:p>
        </w:tc>
      </w:tr>
      <w:tr>
        <w:tc>
          <w:tcPr>
            <w:tcW w:type="dxa" w:w="864"/>
          </w:tcPr>
          <w:p>
            <w:r>
              <w:t>6-(C-p-L-fucopyranoside)-5-hydroxyhexanoic</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True</w:t>
            </w:r>
          </w:p>
        </w:tc>
        <w:tc>
          <w:tcPr>
            <w:tcW w:type="dxa" w:w="864"/>
          </w:tcPr>
          <w:p>
            <w:r>
              <w:t>False</w:t>
            </w:r>
          </w:p>
        </w:tc>
      </w:tr>
      <w:tr>
        <w:tc>
          <w:tcPr>
            <w:tcW w:type="dxa" w:w="864"/>
          </w:tcPr>
          <w:p>
            <w:r>
              <w:t>6-(C-a-L-fucopyranoside)-5-hydroxyhexanoic</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True</w:t>
            </w:r>
          </w:p>
        </w:tc>
        <w:tc>
          <w:tcPr>
            <w:tcW w:type="dxa" w:w="864"/>
          </w:tcPr>
          <w:p>
            <w:r>
              <w:t>False</w:t>
            </w:r>
          </w:p>
        </w:tc>
      </w:tr>
      <w:tr>
        <w:tc>
          <w:tcPr>
            <w:tcW w:type="dxa" w:w="864"/>
          </w:tcPr>
          <w:p>
            <w:r>
              <w:t>C-glycoside derivative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Anti-aging, Collagen synthesis stimulation</w:t>
            </w:r>
          </w:p>
        </w:tc>
        <w:tc>
          <w:tcPr>
            <w:tcW w:type="dxa" w:w="864"/>
          </w:tcPr>
          <w:p>
            <w:r>
              <w:t>ascorbyl-2 glucoside, 2-O-a-D-glucopyranosyl L-ascorbic acid</w:t>
            </w:r>
          </w:p>
        </w:tc>
        <w:tc>
          <w:tcPr>
            <w:tcW w:type="dxa" w:w="864"/>
          </w:tcPr>
          <w:p>
            <w:r>
              <w:t>True</w:t>
            </w:r>
          </w:p>
        </w:tc>
        <w:tc>
          <w:tcPr>
            <w:tcW w:type="dxa" w:w="864"/>
          </w:tcPr>
          <w:p>
            <w:r>
              <w:t>True</w:t>
            </w:r>
          </w:p>
        </w:tc>
      </w:tr>
      <w:tr>
        <w:tc>
          <w:tcPr>
            <w:tcW w:type="dxa" w:w="864"/>
          </w:tcPr>
          <w:p>
            <w:r>
              <w:t>C-glycoside derivative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synergistic agent, collagen synthesis stimulator</w:t>
            </w:r>
          </w:p>
        </w:tc>
        <w:tc>
          <w:tcPr>
            <w:tcW w:type="dxa" w:w="864"/>
          </w:tcPr>
          <w:p>
            <w:r>
              <w:t>ascorbyl-2 glucoside, 2-O-alpha-D-glucopyranosyl L-ascorbic acid</w:t>
            </w:r>
          </w:p>
        </w:tc>
        <w:tc>
          <w:tcPr>
            <w:tcW w:type="dxa" w:w="864"/>
          </w:tcPr>
          <w:p>
            <w:r>
              <w:t>True</w:t>
            </w:r>
          </w:p>
        </w:tc>
        <w:tc>
          <w:tcPr>
            <w:tcW w:type="dxa" w:w="864"/>
          </w:tcPr>
          <w:p>
            <w:r>
              <w:t>True</w:t>
            </w:r>
          </w:p>
        </w:tc>
      </w:tr>
      <w:tr>
        <w:tc>
          <w:tcPr>
            <w:tcW w:type="dxa" w:w="864"/>
          </w:tcPr>
          <w:p>
            <w:r>
              <w:t>C-glycoside derivative</w:t>
            </w:r>
          </w:p>
        </w:tc>
        <w:tc>
          <w:tcPr>
            <w:tcW w:type="dxa" w:w="864"/>
          </w:tcPr>
          <w:p>
            <w:r>
              <w:t>C-glycoside</w:t>
            </w:r>
          </w:p>
        </w:tc>
        <w:tc>
          <w:tcPr>
            <w:tcW w:type="dxa" w:w="864"/>
          </w:tcPr>
          <w:p>
            <w:r>
              <w:t>Structural component in skin formulations</w:t>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Combination with ascorbic acid</w:t>
            </w:r>
          </w:p>
        </w:tc>
        <w:tc>
          <w:tcPr>
            <w:tcW w:type="dxa" w:w="864"/>
          </w:tcPr>
          <w:p>
            <w:r>
              <w:t>True</w:t>
            </w:r>
          </w:p>
        </w:tc>
        <w:tc>
          <w:tcPr>
            <w:tcW w:type="dxa" w:w="864"/>
          </w:tcPr>
          <w:p>
            <w:r>
              <w:t>True</w:t>
            </w:r>
          </w:p>
        </w:tc>
      </w:tr>
      <w:tr>
        <w:tc>
          <w:tcPr>
            <w:tcW w:type="dxa" w:w="864"/>
          </w:tcPr>
          <w:p>
            <w:r>
              <w:t>C-glycoside derivative</w:t>
            </w:r>
          </w:p>
        </w:tc>
        <w:tc>
          <w:tcPr>
            <w:tcW w:type="dxa" w:w="864"/>
          </w:tcPr>
          <w:p>
            <w:r>
              <w:t>X, R, S</w:t>
            </w:r>
          </w:p>
        </w:tc>
        <w:tc>
          <w:tcPr>
            <w:tcW w:type="dxa" w:w="864"/>
          </w:tcPr>
          <w:p>
            <w:r>
              <w:t>Structural component in glycoside derivatives</w:t>
            </w:r>
          </w:p>
        </w:tc>
        <w:tc>
          <w:tcPr>
            <w:tcW w:type="dxa" w:w="864"/>
          </w:tcPr>
          <w:p>
            <w:r/>
          </w:p>
        </w:tc>
        <w:tc>
          <w:tcPr>
            <w:tcW w:type="dxa" w:w="864"/>
          </w:tcPr>
          <w:p>
            <w:r/>
          </w:p>
        </w:tc>
        <w:tc>
          <w:tcPr>
            <w:tcW w:type="dxa" w:w="864"/>
          </w:tcPr>
          <w:p>
            <w:r/>
          </w:p>
        </w:tc>
        <w:tc>
          <w:tcPr>
            <w:tcW w:type="dxa" w:w="864"/>
          </w:tcPr>
          <w:p>
            <w:r>
              <w:t>Anti-aging, Collagen synthesis stimulation</w:t>
            </w:r>
          </w:p>
        </w:tc>
        <w:tc>
          <w:tcPr>
            <w:tcW w:type="dxa" w:w="864"/>
          </w:tcPr>
          <w:p>
            <w:r>
              <w:t>ascorbyl-2 glucoside, 2-O-alpha-D-glucopyranosyl L-ascorbic acid</w:t>
            </w:r>
          </w:p>
        </w:tc>
        <w:tc>
          <w:tcPr>
            <w:tcW w:type="dxa" w:w="864"/>
          </w:tcPr>
          <w:p>
            <w:r>
              <w:t>True</w:t>
            </w:r>
          </w:p>
        </w:tc>
        <w:tc>
          <w:tcPr>
            <w:tcW w:type="dxa" w:w="864"/>
          </w:tcPr>
          <w:p>
            <w:r>
              <w:t>True</w:t>
            </w:r>
          </w:p>
        </w:tc>
      </w:tr>
      <w:tr>
        <w:tc>
          <w:tcPr>
            <w:tcW w:type="dxa" w:w="864"/>
          </w:tcPr>
          <w:p>
            <w:r>
              <w:t>Ascorbyl Glucoside</w:t>
            </w:r>
          </w:p>
        </w:tc>
        <w:tc>
          <w:tcPr>
            <w:tcW w:type="dxa" w:w="864"/>
          </w:tcPr>
          <w:p>
            <w:r/>
          </w:p>
        </w:tc>
        <w:tc>
          <w:tcPr>
            <w:tcW w:type="dxa" w:w="864"/>
          </w:tcPr>
          <w:p>
            <w:r/>
          </w:p>
        </w:tc>
        <w:tc>
          <w:tcPr>
            <w:tcW w:type="dxa" w:w="864"/>
          </w:tcPr>
          <w:p>
            <w:r>
              <w:t>Ascorbyl Glucoside</w:t>
            </w:r>
          </w:p>
        </w:tc>
        <w:tc>
          <w:tcPr>
            <w:tcW w:type="dxa" w:w="864"/>
          </w:tcPr>
          <w:p>
            <w:r/>
          </w:p>
        </w:tc>
        <w:tc>
          <w:tcPr>
            <w:tcW w:type="dxa" w:w="864"/>
          </w:tcPr>
          <w:p>
            <w:r>
              <w:t>L'OREAL</w:t>
            </w:r>
          </w:p>
        </w:tc>
        <w:tc>
          <w:tcPr>
            <w:tcW w:type="dxa" w:w="864"/>
          </w:tcPr>
          <w:p>
            <w:r>
              <w:t>Skin brightening agent, Anti-aging agent</w:t>
            </w:r>
          </w:p>
        </w:tc>
        <w:tc>
          <w:tcPr>
            <w:tcW w:type="dxa" w:w="864"/>
          </w:tcPr>
          <w:p>
            <w:r>
              <w:t>6-O-f-D-galactopyranosyl L-ascorbic acid, ascorbyl-2 glucoside, 2-O-a.-D-glucopyranosyl L-ascorbic acid</w:t>
            </w:r>
          </w:p>
        </w:tc>
        <w:tc>
          <w:tcPr>
            <w:tcW w:type="dxa" w:w="864"/>
          </w:tcPr>
          <w:p>
            <w:r>
              <w:t>True</w:t>
            </w:r>
          </w:p>
        </w:tc>
        <w:tc>
          <w:tcPr>
            <w:tcW w:type="dxa" w:w="864"/>
          </w:tcPr>
          <w:p>
            <w:r>
              <w:t>False</w:t>
            </w:r>
          </w:p>
        </w:tc>
      </w:tr>
      <w:tr>
        <w:tc>
          <w:tcPr>
            <w:tcW w:type="dxa" w:w="864"/>
          </w:tcPr>
          <w:p>
            <w:r>
              <w:t>Sodium Ascorbyl Phosphate</w:t>
            </w:r>
          </w:p>
        </w:tc>
        <w:tc>
          <w:tcPr>
            <w:tcW w:type="dxa" w:w="864"/>
          </w:tcPr>
          <w:p>
            <w:r/>
          </w:p>
        </w:tc>
        <w:tc>
          <w:tcPr>
            <w:tcW w:type="dxa" w:w="864"/>
          </w:tcPr>
          <w:p>
            <w:r/>
          </w:p>
        </w:tc>
        <w:tc>
          <w:tcPr>
            <w:tcW w:type="dxa" w:w="864"/>
          </w:tcPr>
          <w:p>
            <w:r>
              <w:t>Sodium Ascorbyl Phosphate, Calcium Ascorbyl Phosphate</w:t>
            </w:r>
          </w:p>
        </w:tc>
        <w:tc>
          <w:tcPr>
            <w:tcW w:type="dxa" w:w="864"/>
          </w:tcPr>
          <w:p>
            <w:r/>
          </w:p>
        </w:tc>
        <w:tc>
          <w:tcPr>
            <w:tcW w:type="dxa" w:w="864"/>
          </w:tcPr>
          <w:p>
            <w:r/>
          </w:p>
        </w:tc>
        <w:tc>
          <w:tcPr>
            <w:tcW w:type="dxa" w:w="864"/>
          </w:tcPr>
          <w:p>
            <w:r>
              <w:t>antioxidant</w:t>
            </w:r>
          </w:p>
        </w:tc>
        <w:tc>
          <w:tcPr>
            <w:tcW w:type="dxa" w:w="864"/>
          </w:tcPr>
          <w:p>
            <w:r>
              <w:t>calcium ascorbyl phosphate, sodium ascorbyl phosphate</w:t>
            </w:r>
          </w:p>
        </w:tc>
        <w:tc>
          <w:tcPr>
            <w:tcW w:type="dxa" w:w="864"/>
          </w:tcPr>
          <w:p>
            <w:r>
              <w:t>True</w:t>
            </w:r>
          </w:p>
        </w:tc>
        <w:tc>
          <w:tcPr>
            <w:tcW w:type="dxa" w:w="864"/>
          </w:tcPr>
          <w:p>
            <w:r>
              <w:t>False</w:t>
            </w:r>
          </w:p>
        </w:tc>
      </w:tr>
      <w:tr>
        <w:tc>
          <w:tcPr>
            <w:tcW w:type="dxa" w:w="864"/>
          </w:tcPr>
          <w:p>
            <w:r>
              <w:t>Ascorbic Acid Precursors</w:t>
            </w:r>
          </w:p>
        </w:tc>
        <w:tc>
          <w:tcPr>
            <w:tcW w:type="dxa" w:w="864"/>
          </w:tcPr>
          <w:p>
            <w:r/>
          </w:p>
        </w:tc>
        <w:tc>
          <w:tcPr>
            <w:tcW w:type="dxa" w:w="864"/>
          </w:tcPr>
          <w:p>
            <w:r/>
          </w:p>
        </w:tc>
        <w:tc>
          <w:tcPr>
            <w:tcW w:type="dxa" w:w="864"/>
          </w:tcPr>
          <w:p>
            <w:r>
              <w:t>Ascorbic Acid, Ascorbyl-2 Glucoside, 2-O-alpha-D-glucopyranosyl L-ascorbic acid, 6-O-beta-D-galactopyranosyl L-ascorbic acid</w:t>
            </w:r>
          </w:p>
        </w:tc>
        <w:tc>
          <w:tcPr>
            <w:tcW w:type="dxa" w:w="864"/>
          </w:tcPr>
          <w:p>
            <w:r/>
          </w:p>
        </w:tc>
        <w:tc>
          <w:tcPr>
            <w:tcW w:type="dxa" w:w="864"/>
          </w:tcPr>
          <w:p>
            <w:r/>
          </w:p>
        </w:tc>
        <w:tc>
          <w:tcPr>
            <w:tcW w:type="dxa" w:w="864"/>
          </w:tcPr>
          <w:p>
            <w:r>
              <w:t>Antioxidant</w:t>
            </w:r>
          </w:p>
        </w:tc>
        <w:tc>
          <w:tcPr>
            <w:tcW w:type="dxa" w:w="864"/>
          </w:tcPr>
          <w:p>
            <w:r>
              <w:t>Active agent saccharide derivatives, Active agent amides</w:t>
            </w:r>
          </w:p>
        </w:tc>
        <w:tc>
          <w:tcPr>
            <w:tcW w:type="dxa" w:w="864"/>
          </w:tcPr>
          <w:p>
            <w:r>
              <w:t>True</w:t>
            </w:r>
          </w:p>
        </w:tc>
        <w:tc>
          <w:tcPr>
            <w:tcW w:type="dxa" w:w="864"/>
          </w:tcPr>
          <w:p>
            <w:r>
              <w:t>False</w:t>
            </w:r>
          </w:p>
        </w:tc>
      </w:tr>
      <w:tr>
        <w:tc>
          <w:tcPr>
            <w:tcW w:type="dxa" w:w="864"/>
          </w:tcPr>
          <w:p>
            <w:r>
              <w:t>saccharide esters of ascorbic acid</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emulsifier</w:t>
            </w:r>
          </w:p>
        </w:tc>
        <w:tc>
          <w:tcPr>
            <w:tcW w:type="dxa" w:w="864"/>
          </w:tcPr>
          <w:p>
            <w:r>
              <w:t>glycosyl, mannosyl, fructosyl, fucosyl, galactosyl, N-acetylglucosamine, N-acetylmuramic</w:t>
            </w:r>
          </w:p>
        </w:tc>
        <w:tc>
          <w:tcPr>
            <w:tcW w:type="dxa" w:w="864"/>
          </w:tcPr>
          <w:p>
            <w:r>
              <w:t>True</w:t>
            </w:r>
          </w:p>
        </w:tc>
        <w:tc>
          <w:tcPr>
            <w:tcW w:type="dxa" w:w="864"/>
          </w:tcPr>
          <w:p>
            <w:r>
              <w:t>True</w:t>
            </w:r>
          </w:p>
        </w:tc>
      </w:tr>
      <w:tr>
        <w:tc>
          <w:tcPr>
            <w:tcW w:type="dxa" w:w="864"/>
          </w:tcPr>
          <w:p>
            <w:r>
              <w:t>C-B-D-maltopyranoside-2-hydroxypropane</w:t>
            </w:r>
          </w:p>
        </w:tc>
        <w:tc>
          <w:tcPr>
            <w:tcW w:type="dxa" w:w="864"/>
          </w:tcPr>
          <w:p>
            <w:r/>
          </w:p>
        </w:tc>
        <w:tc>
          <w:tcPr>
            <w:tcW w:type="dxa" w:w="864"/>
          </w:tcPr>
          <w:p>
            <w:r/>
          </w:p>
        </w:tc>
        <w:tc>
          <w:tcPr>
            <w:tcW w:type="dxa" w:w="864"/>
          </w:tcPr>
          <w:p>
            <w:r>
              <w:t>C-B-D-maltopyranoside-2-hydroxypropane</w:t>
            </w:r>
          </w:p>
        </w:tc>
        <w:tc>
          <w:tcPr>
            <w:tcW w:type="dxa" w:w="864"/>
          </w:tcPr>
          <w:p>
            <w:r>
              <w:t>Chimex</w:t>
            </w:r>
          </w:p>
        </w:tc>
        <w:tc>
          <w:tcPr>
            <w:tcW w:type="dxa" w:w="864"/>
          </w:tcPr>
          <w:p>
            <w:r>
              <w:t>Chimex</w:t>
            </w:r>
          </w:p>
        </w:tc>
        <w:tc>
          <w:tcPr>
            <w:tcW w:type="dxa" w:w="864"/>
          </w:tcPr>
          <w:p>
            <w:r>
              <w:t>skin conditioning agent</w:t>
            </w:r>
          </w:p>
        </w:tc>
        <w:tc>
          <w:tcPr>
            <w:tcW w:type="dxa" w:w="864"/>
          </w:tcPr>
          <w:p>
            <w:r>
              <w:t>Mexoryl SBB®</w:t>
            </w:r>
          </w:p>
        </w:tc>
        <w:tc>
          <w:tcPr>
            <w:tcW w:type="dxa" w:w="864"/>
          </w:tcPr>
          <w:p>
            <w:r>
              <w:t>True</w:t>
            </w:r>
          </w:p>
        </w:tc>
        <w:tc>
          <w:tcPr>
            <w:tcW w:type="dxa" w:w="864"/>
          </w:tcPr>
          <w:p>
            <w:r>
              <w:t>False</w:t>
            </w:r>
          </w:p>
        </w:tc>
      </w:tr>
      <w:tr>
        <w:tc>
          <w:tcPr>
            <w:tcW w:type="dxa" w:w="864"/>
          </w:tcPr>
          <w:p>
            <w:r>
              <w:t>C-B-D-xylopyranoside-2-hydroxypropane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skin conditioning agent</w:t>
            </w:r>
          </w:p>
        </w:tc>
        <w:tc>
          <w:tcPr>
            <w:tcW w:type="dxa" w:w="864"/>
          </w:tcPr>
          <w:p>
            <w:r>
              <w:t>Mexoryl SBB®</w:t>
            </w:r>
          </w:p>
        </w:tc>
        <w:tc>
          <w:tcPr>
            <w:tcW w:type="dxa" w:w="864"/>
          </w:tcPr>
          <w:p>
            <w:r>
              <w:t>True</w:t>
            </w:r>
          </w:p>
        </w:tc>
        <w:tc>
          <w:tcPr>
            <w:tcW w:type="dxa" w:w="864"/>
          </w:tcPr>
          <w:p>
            <w:r>
              <w:t>False</w:t>
            </w:r>
          </w:p>
        </w:tc>
      </w:tr>
      <w:tr>
        <w:tc>
          <w:tcPr>
            <w:tcW w:type="dxa" w:w="864"/>
          </w:tcPr>
          <w:p>
            <w:r>
              <w:t>C-glycoside derivative</w:t>
            </w:r>
          </w:p>
        </w:tc>
        <w:tc>
          <w:tcPr>
            <w:tcW w:type="dxa" w:w="864"/>
          </w:tcPr>
          <w:p>
            <w:r>
              <w:t>X, R, S</w:t>
            </w:r>
          </w:p>
        </w:tc>
        <w:tc>
          <w:tcPr>
            <w:tcW w:type="dxa" w:w="864"/>
          </w:tcPr>
          <w:p>
            <w:r>
              <w:t>Structural component in formula</w:t>
            </w:r>
          </w:p>
        </w:tc>
        <w:tc>
          <w:tcPr>
            <w:tcW w:type="dxa" w:w="864"/>
          </w:tcPr>
          <w:p>
            <w:r/>
          </w:p>
        </w:tc>
        <w:tc>
          <w:tcPr>
            <w:tcW w:type="dxa" w:w="864"/>
          </w:tcPr>
          <w:p>
            <w:r/>
          </w:p>
        </w:tc>
        <w:tc>
          <w:tcPr>
            <w:tcW w:type="dxa" w:w="864"/>
          </w:tcPr>
          <w:p>
            <w:r/>
          </w:p>
        </w:tc>
        <w:tc>
          <w:tcPr>
            <w:tcW w:type="dxa" w:w="864"/>
          </w:tcPr>
          <w:p>
            <w:r>
              <w:t>Skin conditioning agent</w:t>
            </w:r>
          </w:p>
        </w:tc>
        <w:tc>
          <w:tcPr>
            <w:tcW w:type="dxa" w:w="864"/>
          </w:tcPr>
          <w:p>
            <w:r>
              <w:t>C-B-D-xylopyranoside-n-propan-2-one, C-a-D-xylopyranoside-n-propan-2-one, 1-(C-B-D-fucopyranoside)propan-2-one</w:t>
            </w:r>
          </w:p>
        </w:tc>
        <w:tc>
          <w:tcPr>
            <w:tcW w:type="dxa" w:w="864"/>
          </w:tcPr>
          <w:p>
            <w:r>
              <w:t>True</w:t>
            </w:r>
          </w:p>
        </w:tc>
        <w:tc>
          <w:tcPr>
            <w:tcW w:type="dxa" w:w="864"/>
          </w:tcPr>
          <w:p>
            <w:r>
              <w:t>False</w:t>
            </w:r>
          </w:p>
        </w:tc>
      </w:tr>
      <w:tr>
        <w:tc>
          <w:tcPr>
            <w:tcW w:type="dxa" w:w="864"/>
          </w:tcPr>
          <w:p>
            <w:r>
              <w:t>6-(C-a-D-galactopyranosyl)-5-phenylaminohexanoic acid</w:t>
            </w:r>
          </w:p>
        </w:tc>
        <w:tc>
          <w:tcPr>
            <w:tcW w:type="dxa" w:w="864"/>
          </w:tcPr>
          <w:p>
            <w:r/>
          </w:p>
        </w:tc>
        <w:tc>
          <w:tcPr>
            <w:tcW w:type="dxa" w:w="864"/>
          </w:tcPr>
          <w:p>
            <w:r/>
          </w:p>
        </w:tc>
        <w:tc>
          <w:tcPr>
            <w:tcW w:type="dxa" w:w="864"/>
          </w:tcPr>
          <w:p>
            <w:r>
              <w:t>Caproic Acid</w:t>
            </w:r>
          </w:p>
        </w:tc>
        <w:tc>
          <w:tcPr>
            <w:tcW w:type="dxa" w:w="864"/>
          </w:tcPr>
          <w:p>
            <w:r/>
          </w:p>
        </w:tc>
        <w:tc>
          <w:tcPr>
            <w:tcW w:type="dxa" w:w="864"/>
          </w:tcPr>
          <w:p>
            <w:r/>
          </w:p>
        </w:tc>
        <w:tc>
          <w:tcPr>
            <w:tcW w:type="dxa" w:w="864"/>
          </w:tcPr>
          <w:p>
            <w:r>
              <w:t>structural_component</w:t>
            </w:r>
          </w:p>
        </w:tc>
        <w:tc>
          <w:tcPr>
            <w:tcW w:type="dxa" w:w="864"/>
          </w:tcPr>
          <w:p>
            <w:r/>
          </w:p>
        </w:tc>
        <w:tc>
          <w:tcPr>
            <w:tcW w:type="dxa" w:w="864"/>
          </w:tcPr>
          <w:p>
            <w:r>
              <w:t>False</w:t>
            </w:r>
          </w:p>
        </w:tc>
        <w:tc>
          <w:tcPr>
            <w:tcW w:type="dxa" w:w="864"/>
          </w:tcPr>
          <w:p>
            <w:r>
              <w:t>True</w:t>
            </w:r>
          </w:p>
        </w:tc>
      </w:tr>
      <w:tr>
        <w:tc>
          <w:tcPr>
            <w:tcW w:type="dxa" w:w="864"/>
          </w:tcPr>
          <w:p>
            <w:r>
              <w:t>C-glycoside derivative</w:t>
            </w:r>
          </w:p>
        </w:tc>
        <w:tc>
          <w:tcPr>
            <w:tcW w:type="dxa" w:w="864"/>
          </w:tcPr>
          <w:p>
            <w:r>
              <w:t>C-glycoside</w:t>
            </w:r>
          </w:p>
        </w:tc>
        <w:tc>
          <w:tcPr>
            <w:tcW w:type="dxa" w:w="864"/>
          </w:tcPr>
          <w:p>
            <w:r>
              <w:t>Functional bridge between actives</w:t>
            </w:r>
          </w:p>
        </w:tc>
        <w:tc>
          <w:tcPr>
            <w:tcW w:type="dxa" w:w="864"/>
          </w:tcPr>
          <w:p>
            <w:r/>
          </w:p>
        </w:tc>
        <w:tc>
          <w:tcPr>
            <w:tcW w:type="dxa" w:w="864"/>
          </w:tcPr>
          <w:p>
            <w:r/>
          </w:p>
        </w:tc>
        <w:tc>
          <w:tcPr>
            <w:tcW w:type="dxa" w:w="864"/>
          </w:tcPr>
          <w:p>
            <w:r/>
          </w:p>
        </w:tc>
        <w:tc>
          <w:tcPr>
            <w:tcW w:type="dxa" w:w="864"/>
          </w:tcPr>
          <w:p>
            <w:r>
              <w:t>synergistic combination, anti-aging</w:t>
            </w:r>
          </w:p>
        </w:tc>
        <w:tc>
          <w:tcPr>
            <w:tcW w:type="dxa" w:w="864"/>
          </w:tcPr>
          <w:p>
            <w:r>
              <w:t>ascorbyl-2 glucoside, 6-O-f-D-galactopyranosyl L-ascorbic acid</w:t>
            </w:r>
          </w:p>
        </w:tc>
        <w:tc>
          <w:tcPr>
            <w:tcW w:type="dxa" w:w="864"/>
          </w:tcPr>
          <w:p>
            <w:r>
              <w:t>True</w:t>
            </w:r>
          </w:p>
        </w:tc>
        <w:tc>
          <w:tcPr>
            <w:tcW w:type="dxa" w:w="864"/>
          </w:tcPr>
          <w:p>
            <w:r>
              <w:t>False</w:t>
            </w:r>
          </w:p>
        </w:tc>
      </w:tr>
      <w:tr>
        <w:tc>
          <w:tcPr>
            <w:tcW w:type="dxa" w:w="864"/>
          </w:tcPr>
          <w:p>
            <w:r>
              <w:t>1-(C-p-D-galactopyranosyl)hexane-2,6-diol</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misc</w:t>
            </w:r>
          </w:p>
        </w:tc>
        <w:tc>
          <w:tcPr>
            <w:tcW w:type="dxa" w:w="864"/>
          </w:tcPr>
          <w:p>
            <w:r/>
          </w:p>
        </w:tc>
        <w:tc>
          <w:tcPr>
            <w:tcW w:type="dxa" w:w="864"/>
          </w:tcPr>
          <w:p>
            <w:r>
              <w:t>True</w:t>
            </w:r>
          </w:p>
        </w:tc>
        <w:tc>
          <w:tcPr>
            <w:tcW w:type="dxa" w:w="864"/>
          </w:tcPr>
          <w:p>
            <w:r>
              <w:t>False</w:t>
            </w:r>
          </w:p>
        </w:tc>
      </w:tr>
      <w:tr>
        <w:tc>
          <w:tcPr>
            <w:tcW w:type="dxa" w:w="864"/>
          </w:tcPr>
          <w:p>
            <w:r>
              <w:t>C-glycoside derivative</w:t>
            </w:r>
          </w:p>
        </w:tc>
        <w:tc>
          <w:tcPr>
            <w:tcW w:type="dxa" w:w="864"/>
          </w:tcPr>
          <w:p>
            <w:r>
              <w:t>C-glycoside derivative</w:t>
            </w:r>
          </w:p>
        </w:tc>
        <w:tc>
          <w:tcPr>
            <w:tcW w:type="dxa" w:w="864"/>
          </w:tcPr>
          <w:p>
            <w:r>
              <w:t>Synergistic with ascorbic acid</w:t>
            </w:r>
          </w:p>
        </w:tc>
        <w:tc>
          <w:tcPr>
            <w:tcW w:type="dxa" w:w="864"/>
          </w:tcPr>
          <w:p>
            <w:r>
              <w:t>C-glycoside derivative</w:t>
            </w:r>
          </w:p>
        </w:tc>
        <w:tc>
          <w:tcPr>
            <w:tcW w:type="dxa" w:w="864"/>
          </w:tcPr>
          <w:p>
            <w:r/>
          </w:p>
        </w:tc>
        <w:tc>
          <w:tcPr>
            <w:tcW w:type="dxa" w:w="864"/>
          </w:tcPr>
          <w:p>
            <w:r>
              <w:t>L'OREAL</w:t>
            </w:r>
          </w:p>
        </w:tc>
        <w:tc>
          <w:tcPr>
            <w:tcW w:type="dxa" w:w="864"/>
          </w:tcPr>
          <w:p>
            <w:r>
              <w:t>Anti-aging, Collagen synthesis stimulation</w:t>
            </w:r>
          </w:p>
        </w:tc>
        <w:tc>
          <w:tcPr>
            <w:tcW w:type="dxa" w:w="864"/>
          </w:tcPr>
          <w:p>
            <w:r>
              <w:t>Combination with ascorbic acid</w:t>
            </w:r>
          </w:p>
        </w:tc>
        <w:tc>
          <w:tcPr>
            <w:tcW w:type="dxa" w:w="864"/>
          </w:tcPr>
          <w:p>
            <w:r>
              <w:t>True</w:t>
            </w:r>
          </w:p>
        </w:tc>
        <w:tc>
          <w:tcPr>
            <w:tcW w:type="dxa" w:w="864"/>
          </w:tcPr>
          <w:p>
            <w:r>
              <w:t>False</w:t>
            </w:r>
          </w:p>
        </w:tc>
      </w:tr>
      <w:tr>
        <w:tc>
          <w:tcPr>
            <w:tcW w:type="dxa" w:w="864"/>
          </w:tcPr>
          <w:p>
            <w:r>
              <w:t>C-Glycoside Derivative</w:t>
            </w:r>
          </w:p>
        </w:tc>
        <w:tc>
          <w:tcPr>
            <w:tcW w:type="dxa" w:w="864"/>
          </w:tcPr>
          <w:p>
            <w:r>
              <w:t>C-glycoside derivative</w:t>
            </w:r>
          </w:p>
        </w:tc>
        <w:tc>
          <w:tcPr>
            <w:tcW w:type="dxa" w:w="864"/>
          </w:tcPr>
          <w:p>
            <w:r>
              <w:t>Active ingredient for collagen synthesis</w:t>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Combination with ascorbic acid</w:t>
            </w:r>
          </w:p>
        </w:tc>
        <w:tc>
          <w:tcPr>
            <w:tcW w:type="dxa" w:w="864"/>
          </w:tcPr>
          <w:p>
            <w:r>
              <w:t>True</w:t>
            </w:r>
          </w:p>
        </w:tc>
        <w:tc>
          <w:tcPr>
            <w:tcW w:type="dxa" w:w="864"/>
          </w:tcPr>
          <w:p>
            <w:r>
              <w:t>False</w:t>
            </w:r>
          </w:p>
        </w:tc>
      </w:tr>
      <w:tr>
        <w:tc>
          <w:tcPr>
            <w:tcW w:type="dxa" w:w="864"/>
          </w:tcPr>
          <w:p>
            <w:r>
              <w:t>6-(C-B-D-galactopyranosyl)-5-ketohexanoic acid</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misc</w:t>
            </w:r>
          </w:p>
        </w:tc>
        <w:tc>
          <w:tcPr>
            <w:tcW w:type="dxa" w:w="864"/>
          </w:tcPr>
          <w:p>
            <w:r/>
          </w:p>
        </w:tc>
        <w:tc>
          <w:tcPr>
            <w:tcW w:type="dxa" w:w="864"/>
          </w:tcPr>
          <w:p>
            <w:r>
              <w:t>True</w:t>
            </w:r>
          </w:p>
        </w:tc>
        <w:tc>
          <w:tcPr>
            <w:tcW w:type="dxa" w:w="864"/>
          </w:tcPr>
          <w:p>
            <w:r>
              <w:t>False</w:t>
            </w:r>
          </w:p>
        </w:tc>
      </w:tr>
      <w:tr>
        <w:tc>
          <w:tcPr>
            <w:tcW w:type="dxa" w:w="864"/>
          </w:tcPr>
          <w:p>
            <w:r>
              <w:t>ascorbyl phosphate</w:t>
            </w:r>
          </w:p>
        </w:tc>
        <w:tc>
          <w:tcPr>
            <w:tcW w:type="dxa" w:w="864"/>
          </w:tcPr>
          <w:p>
            <w:r/>
          </w:p>
        </w:tc>
        <w:tc>
          <w:tcPr>
            <w:tcW w:type="dxa" w:w="864"/>
          </w:tcPr>
          <w:p>
            <w:r/>
          </w:p>
        </w:tc>
        <w:tc>
          <w:tcPr>
            <w:tcW w:type="dxa" w:w="864"/>
          </w:tcPr>
          <w:p>
            <w:r>
              <w:t>Ascorbyl Phosphate</w:t>
            </w:r>
          </w:p>
        </w:tc>
        <w:tc>
          <w:tcPr>
            <w:tcW w:type="dxa" w:w="864"/>
          </w:tcPr>
          <w:p>
            <w:r/>
          </w:p>
        </w:tc>
        <w:tc>
          <w:tcPr>
            <w:tcW w:type="dxa" w:w="864"/>
          </w:tcPr>
          <w:p>
            <w:r/>
          </w:p>
        </w:tc>
        <w:tc>
          <w:tcPr>
            <w:tcW w:type="dxa" w:w="864"/>
          </w:tcPr>
          <w:p>
            <w:r>
              <w:t>skin conditioning agent</w:t>
            </w:r>
          </w:p>
        </w:tc>
        <w:tc>
          <w:tcPr>
            <w:tcW w:type="dxa" w:w="864"/>
          </w:tcPr>
          <w:p>
            <w:r/>
          </w:p>
        </w:tc>
        <w:tc>
          <w:tcPr>
            <w:tcW w:type="dxa" w:w="864"/>
          </w:tcPr>
          <w:p>
            <w:r>
              <w:t>True</w:t>
            </w:r>
          </w:p>
        </w:tc>
        <w:tc>
          <w:tcPr>
            <w:tcW w:type="dxa" w:w="864"/>
          </w:tcPr>
          <w:p>
            <w:r>
              <w:t>False</w:t>
            </w:r>
          </w:p>
        </w:tc>
      </w:tr>
      <w:tr>
        <w:tc>
          <w:tcPr>
            <w:tcW w:type="dxa" w:w="864"/>
          </w:tcPr>
          <w:p>
            <w:r>
              <w:t>Sulfate</w:t>
            </w:r>
          </w:p>
        </w:tc>
        <w:tc>
          <w:tcPr>
            <w:tcW w:type="dxa" w:w="864"/>
          </w:tcPr>
          <w:p>
            <w:r/>
          </w:p>
        </w:tc>
        <w:tc>
          <w:tcPr>
            <w:tcW w:type="dxa" w:w="864"/>
          </w:tcPr>
          <w:p>
            <w:r/>
          </w:p>
        </w:tc>
        <w:tc>
          <w:tcPr>
            <w:tcW w:type="dxa" w:w="864"/>
          </w:tcPr>
          <w:p>
            <w:r>
              <w:t>Sulfate</w:t>
            </w:r>
          </w:p>
        </w:tc>
        <w:tc>
          <w:tcPr>
            <w:tcW w:type="dxa" w:w="864"/>
          </w:tcPr>
          <w:p>
            <w:r/>
          </w:p>
        </w:tc>
        <w:tc>
          <w:tcPr>
            <w:tcW w:type="dxa" w:w="864"/>
          </w:tcPr>
          <w:p>
            <w:r/>
          </w:p>
        </w:tc>
        <w:tc>
          <w:tcPr>
            <w:tcW w:type="dxa" w:w="864"/>
          </w:tcPr>
          <w:p>
            <w:r>
              <w:t>Skin conditioning agent</w:t>
            </w:r>
          </w:p>
        </w:tc>
        <w:tc>
          <w:tcPr>
            <w:tcW w:type="dxa" w:w="864"/>
          </w:tcPr>
          <w:p>
            <w:r>
              <w:t>Phosphates, Palmitates, Acetates, Propionates, Ferulates</w:t>
            </w:r>
          </w:p>
        </w:tc>
        <w:tc>
          <w:tcPr>
            <w:tcW w:type="dxa" w:w="864"/>
          </w:tcPr>
          <w:p>
            <w:r>
              <w:t>True</w:t>
            </w:r>
          </w:p>
        </w:tc>
        <w:tc>
          <w:tcPr>
            <w:tcW w:type="dxa" w:w="864"/>
          </w:tcPr>
          <w:p>
            <w:r>
              <w:t>False</w:t>
            </w:r>
          </w:p>
        </w:tc>
      </w:tr>
      <w:tr>
        <w:tc>
          <w:tcPr>
            <w:tcW w:type="dxa" w:w="864"/>
          </w:tcPr>
          <w:p>
            <w:r>
              <w:t>C-glycoside derivative</w:t>
            </w:r>
          </w:p>
        </w:tc>
        <w:tc>
          <w:tcPr>
            <w:tcW w:type="dxa" w:w="864"/>
          </w:tcPr>
          <w:p>
            <w:r>
              <w:t>X, R, S</w:t>
            </w:r>
          </w:p>
        </w:tc>
        <w:tc>
          <w:tcPr>
            <w:tcW w:type="dxa" w:w="864"/>
          </w:tcPr>
          <w:p>
            <w:r>
              <w:t>Structural component in chemical formula</w:t>
            </w:r>
          </w:p>
        </w:tc>
        <w:tc>
          <w:tcPr>
            <w:tcW w:type="dxa" w:w="864"/>
          </w:tcPr>
          <w:p>
            <w:r>
              <w:t>C-glycoside derivative</w:t>
            </w:r>
          </w:p>
        </w:tc>
        <w:tc>
          <w:tcPr>
            <w:tcW w:type="dxa" w:w="864"/>
          </w:tcPr>
          <w:p>
            <w:r/>
          </w:p>
        </w:tc>
        <w:tc>
          <w:tcPr>
            <w:tcW w:type="dxa" w:w="864"/>
          </w:tcPr>
          <w:p>
            <w:r>
              <w:t>L'OREAL</w:t>
            </w:r>
          </w:p>
        </w:tc>
        <w:tc>
          <w:tcPr>
            <w:tcW w:type="dxa" w:w="864"/>
          </w:tcPr>
          <w:p>
            <w:r>
              <w:t>Anti-aging agent, Collagen synthesis booster</w:t>
            </w:r>
          </w:p>
        </w:tc>
        <w:tc>
          <w:tcPr>
            <w:tcW w:type="dxa" w:w="864"/>
          </w:tcPr>
          <w:p>
            <w:r>
              <w:t>D-xylose derivatives</w:t>
            </w:r>
          </w:p>
        </w:tc>
        <w:tc>
          <w:tcPr>
            <w:tcW w:type="dxa" w:w="864"/>
          </w:tcPr>
          <w:p>
            <w:r>
              <w:t>True</w:t>
            </w:r>
          </w:p>
        </w:tc>
        <w:tc>
          <w:tcPr>
            <w:tcW w:type="dxa" w:w="864"/>
          </w:tcPr>
          <w:p>
            <w:r>
              <w:t>False</w:t>
            </w:r>
          </w:p>
        </w:tc>
      </w:tr>
      <w:tr>
        <w:tc>
          <w:tcPr>
            <w:tcW w:type="dxa" w:w="864"/>
          </w:tcPr>
          <w:p>
            <w:r>
              <w:t>Acetate Ester</w:t>
            </w:r>
          </w:p>
        </w:tc>
        <w:tc>
          <w:tcPr>
            <w:tcW w:type="dxa" w:w="864"/>
          </w:tcPr>
          <w:p>
            <w:r/>
          </w:p>
        </w:tc>
        <w:tc>
          <w:tcPr>
            <w:tcW w:type="dxa" w:w="864"/>
          </w:tcPr>
          <w:p>
            <w:r/>
          </w:p>
        </w:tc>
        <w:tc>
          <w:tcPr>
            <w:tcW w:type="dxa" w:w="864"/>
          </w:tcPr>
          <w:p>
            <w:r>
              <w:t>Acetate</w:t>
            </w:r>
          </w:p>
        </w:tc>
        <w:tc>
          <w:tcPr>
            <w:tcW w:type="dxa" w:w="864"/>
          </w:tcPr>
          <w:p>
            <w:r/>
          </w:p>
        </w:tc>
        <w:tc>
          <w:tcPr>
            <w:tcW w:type="dxa" w:w="864"/>
          </w:tcPr>
          <w:p>
            <w:r/>
          </w:p>
        </w:tc>
        <w:tc>
          <w:tcPr>
            <w:tcW w:type="dxa" w:w="864"/>
          </w:tcPr>
          <w:p>
            <w:r>
              <w:t>Skin conditioning agent</w:t>
            </w:r>
          </w:p>
        </w:tc>
        <w:tc>
          <w:tcPr>
            <w:tcW w:type="dxa" w:w="864"/>
          </w:tcPr>
          <w:p>
            <w:r>
              <w:t>Acetic acid</w:t>
            </w:r>
          </w:p>
        </w:tc>
        <w:tc>
          <w:tcPr>
            <w:tcW w:type="dxa" w:w="864"/>
          </w:tcPr>
          <w:p>
            <w:r>
              <w:t>True</w:t>
            </w:r>
          </w:p>
        </w:tc>
        <w:tc>
          <w:tcPr>
            <w:tcW w:type="dxa" w:w="864"/>
          </w:tcPr>
          <w:p>
            <w:r>
              <w:t>False</w:t>
            </w:r>
          </w:p>
        </w:tc>
      </w:tr>
      <w:tr>
        <w:tc>
          <w:tcPr>
            <w:tcW w:type="dxa" w:w="864"/>
          </w:tcPr>
          <w:p>
            <w:r>
              <w:t>Propionic Acid Ester</w:t>
            </w:r>
          </w:p>
        </w:tc>
        <w:tc>
          <w:tcPr>
            <w:tcW w:type="dxa" w:w="864"/>
          </w:tcPr>
          <w:p>
            <w:r/>
          </w:p>
        </w:tc>
        <w:tc>
          <w:tcPr>
            <w:tcW w:type="dxa" w:w="864"/>
          </w:tcPr>
          <w:p>
            <w:r/>
          </w:p>
        </w:tc>
        <w:tc>
          <w:tcPr>
            <w:tcW w:type="dxa" w:w="864"/>
          </w:tcPr>
          <w:p>
            <w:r>
              <w:t>Propionate</w:t>
            </w:r>
          </w:p>
        </w:tc>
        <w:tc>
          <w:tcPr>
            <w:tcW w:type="dxa" w:w="864"/>
          </w:tcPr>
          <w:p>
            <w:r/>
          </w:p>
        </w:tc>
        <w:tc>
          <w:tcPr>
            <w:tcW w:type="dxa" w:w="864"/>
          </w:tcPr>
          <w:p>
            <w:r/>
          </w:p>
        </w:tc>
        <w:tc>
          <w:tcPr>
            <w:tcW w:type="dxa" w:w="864"/>
          </w:tcPr>
          <w:p>
            <w:r>
              <w:t>skin conditioning agent</w:t>
            </w:r>
          </w:p>
        </w:tc>
        <w:tc>
          <w:tcPr>
            <w:tcW w:type="dxa" w:w="864"/>
          </w:tcPr>
          <w:p>
            <w:r>
              <w:t>propionic acid</w:t>
            </w:r>
          </w:p>
        </w:tc>
        <w:tc>
          <w:tcPr>
            <w:tcW w:type="dxa" w:w="864"/>
          </w:tcPr>
          <w:p>
            <w:r>
              <w:t>True</w:t>
            </w:r>
          </w:p>
        </w:tc>
        <w:tc>
          <w:tcPr>
            <w:tcW w:type="dxa" w:w="864"/>
          </w:tcPr>
          <w:p>
            <w:r>
              <w:t>False</w:t>
            </w:r>
          </w:p>
        </w:tc>
      </w:tr>
      <w:tr>
        <w:tc>
          <w:tcPr>
            <w:tcW w:type="dxa" w:w="864"/>
          </w:tcPr>
          <w:p>
            <w:r>
              <w:t>Ferulic Acid Ester</w:t>
            </w:r>
          </w:p>
        </w:tc>
        <w:tc>
          <w:tcPr>
            <w:tcW w:type="dxa" w:w="864"/>
          </w:tcPr>
          <w:p>
            <w:r/>
          </w:p>
        </w:tc>
        <w:tc>
          <w:tcPr>
            <w:tcW w:type="dxa" w:w="864"/>
          </w:tcPr>
          <w:p>
            <w:r/>
          </w:p>
        </w:tc>
        <w:tc>
          <w:tcPr>
            <w:tcW w:type="dxa" w:w="864"/>
          </w:tcPr>
          <w:p>
            <w:r>
              <w:t>Ferulate</w:t>
            </w:r>
          </w:p>
        </w:tc>
        <w:tc>
          <w:tcPr>
            <w:tcW w:type="dxa" w:w="864"/>
          </w:tcPr>
          <w:p>
            <w:r/>
          </w:p>
        </w:tc>
        <w:tc>
          <w:tcPr>
            <w:tcW w:type="dxa" w:w="864"/>
          </w:tcPr>
          <w:p>
            <w:r/>
          </w:p>
        </w:tc>
        <w:tc>
          <w:tcPr>
            <w:tcW w:type="dxa" w:w="864"/>
          </w:tcPr>
          <w:p>
            <w:r>
              <w:t>skin conditioning agent</w:t>
            </w:r>
          </w:p>
        </w:tc>
        <w:tc>
          <w:tcPr>
            <w:tcW w:type="dxa" w:w="864"/>
          </w:tcPr>
          <w:p>
            <w:r/>
          </w:p>
        </w:tc>
        <w:tc>
          <w:tcPr>
            <w:tcW w:type="dxa" w:w="864"/>
          </w:tcPr>
          <w:p>
            <w:r>
              <w:t>True</w:t>
            </w:r>
          </w:p>
        </w:tc>
        <w:tc>
          <w:tcPr>
            <w:tcW w:type="dxa" w:w="864"/>
          </w:tcPr>
          <w:p>
            <w:r>
              <w:t>False</w:t>
            </w:r>
          </w:p>
        </w:tc>
      </w:tr>
      <w:tr>
        <w:tc>
          <w:tcPr>
            <w:tcW w:type="dxa" w:w="864"/>
          </w:tcPr>
          <w:p>
            <w:r>
              <w:t>Sodium Ascorbate</w:t>
            </w:r>
          </w:p>
        </w:tc>
        <w:tc>
          <w:tcPr>
            <w:tcW w:type="dxa" w:w="864"/>
          </w:tcPr>
          <w:p>
            <w:r/>
          </w:p>
        </w:tc>
        <w:tc>
          <w:tcPr>
            <w:tcW w:type="dxa" w:w="864"/>
          </w:tcPr>
          <w:p>
            <w:r/>
          </w:p>
        </w:tc>
        <w:tc>
          <w:tcPr>
            <w:tcW w:type="dxa" w:w="864"/>
          </w:tcPr>
          <w:p>
            <w:r>
              <w:t>Sodium Ascorbate</w:t>
            </w:r>
          </w:p>
        </w:tc>
        <w:tc>
          <w:tcPr>
            <w:tcW w:type="dxa" w:w="864"/>
          </w:tcPr>
          <w:p>
            <w:r/>
          </w:p>
        </w:tc>
        <w:tc>
          <w:tcPr>
            <w:tcW w:type="dxa" w:w="864"/>
          </w:tcPr>
          <w:p>
            <w:r/>
          </w:p>
        </w:tc>
        <w:tc>
          <w:tcPr>
            <w:tcW w:type="dxa" w:w="864"/>
          </w:tcPr>
          <w:p>
            <w:r>
              <w:t>Antioxidant</w:t>
            </w:r>
          </w:p>
        </w:tc>
        <w:tc>
          <w:tcPr>
            <w:tcW w:type="dxa" w:w="864"/>
          </w:tcPr>
          <w:p>
            <w:r/>
          </w:p>
        </w:tc>
        <w:tc>
          <w:tcPr>
            <w:tcW w:type="dxa" w:w="864"/>
          </w:tcPr>
          <w:p>
            <w:r>
              <w:t>True</w:t>
            </w:r>
          </w:p>
        </w:tc>
        <w:tc>
          <w:tcPr>
            <w:tcW w:type="dxa" w:w="864"/>
          </w:tcPr>
          <w:p>
            <w:r>
              <w:t>False</w:t>
            </w:r>
          </w:p>
        </w:tc>
      </w:tr>
      <w:tr>
        <w:tc>
          <w:tcPr>
            <w:tcW w:type="dxa" w:w="864"/>
          </w:tcPr>
          <w:p>
            <w:r>
              <w:t>Glycosyl Ascorbic Acid</w:t>
            </w:r>
          </w:p>
        </w:tc>
        <w:tc>
          <w:tcPr>
            <w:tcW w:type="dxa" w:w="864"/>
          </w:tcPr>
          <w:p>
            <w:r/>
          </w:p>
        </w:tc>
        <w:tc>
          <w:tcPr>
            <w:tcW w:type="dxa" w:w="864"/>
          </w:tcPr>
          <w:p>
            <w:r/>
          </w:p>
        </w:tc>
        <w:tc>
          <w:tcPr>
            <w:tcW w:type="dxa" w:w="864"/>
          </w:tcPr>
          <w:p>
            <w:r>
              <w:t>Glycosyl Ascorbic Acid</w:t>
            </w:r>
          </w:p>
        </w:tc>
        <w:tc>
          <w:tcPr>
            <w:tcW w:type="dxa" w:w="864"/>
          </w:tcPr>
          <w:p>
            <w:r/>
          </w:p>
        </w:tc>
        <w:tc>
          <w:tcPr>
            <w:tcW w:type="dxa" w:w="864"/>
          </w:tcPr>
          <w:p>
            <w:r/>
          </w:p>
        </w:tc>
        <w:tc>
          <w:tcPr>
            <w:tcW w:type="dxa" w:w="864"/>
          </w:tcPr>
          <w:p>
            <w:r>
              <w:t>antioxidant</w:t>
            </w:r>
          </w:p>
        </w:tc>
        <w:tc>
          <w:tcPr>
            <w:tcW w:type="dxa" w:w="864"/>
          </w:tcPr>
          <w:p>
            <w:r/>
          </w:p>
        </w:tc>
        <w:tc>
          <w:tcPr>
            <w:tcW w:type="dxa" w:w="864"/>
          </w:tcPr>
          <w:p>
            <w:r>
              <w:t>True</w:t>
            </w:r>
          </w:p>
        </w:tc>
        <w:tc>
          <w:tcPr>
            <w:tcW w:type="dxa" w:w="864"/>
          </w:tcPr>
          <w:p>
            <w:r>
              <w:t>False</w:t>
            </w:r>
          </w:p>
        </w:tc>
      </w:tr>
      <w:tr>
        <w:tc>
          <w:tcPr>
            <w:tcW w:type="dxa" w:w="864"/>
          </w:tcPr>
          <w:p>
            <w:r>
              <w:t>liquid triglycerides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t>sunflower oil, corn oil, soybean oil, marrow oil, grape-seed oil, sesameseed oil, hazelnut oil, apricot oil, almond oil</w:t>
            </w:r>
          </w:p>
        </w:tc>
        <w:tc>
          <w:tcPr>
            <w:tcW w:type="dxa" w:w="864"/>
          </w:tcPr>
          <w:p>
            <w:r>
              <w:t>False</w:t>
            </w:r>
          </w:p>
        </w:tc>
        <w:tc>
          <w:tcPr>
            <w:tcW w:type="dxa" w:w="864"/>
          </w:tcPr>
          <w:p>
            <w:r>
              <w:t>True</w:t>
            </w:r>
          </w:p>
        </w:tc>
      </w:tr>
      <w:tr>
        <w:tc>
          <w:tcPr>
            <w:tcW w:type="dxa" w:w="864"/>
          </w:tcPr>
          <w:p>
            <w:r>
              <w:t>fatty acid esters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t>sunflower oil, corn oil, soybean oil, grapeseed oil, sesameseed oil, hazelnut oil, apricot oil, almond oil, avocado oil, purcellin oil</w:t>
            </w:r>
          </w:p>
        </w:tc>
        <w:tc>
          <w:tcPr>
            <w:tcW w:type="dxa" w:w="864"/>
          </w:tcPr>
          <w:p>
            <w:r>
              <w:t>False</w:t>
            </w:r>
          </w:p>
        </w:tc>
        <w:tc>
          <w:tcPr>
            <w:tcW w:type="dxa" w:w="864"/>
          </w:tcPr>
          <w:p>
            <w:r>
              <w:t>True</w:t>
            </w:r>
          </w:p>
        </w:tc>
      </w:tr>
      <w:tr>
        <w:tc>
          <w:tcPr>
            <w:tcW w:type="dxa" w:w="864"/>
          </w:tcPr>
          <w:p>
            <w:r>
              <w:t>fluoro and perfluoro oils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p>
        </w:tc>
        <w:tc>
          <w:tcPr>
            <w:tcW w:type="dxa" w:w="864"/>
          </w:tcPr>
          <w:p>
            <w:r>
              <w:t>False</w:t>
            </w:r>
          </w:p>
        </w:tc>
        <w:tc>
          <w:tcPr>
            <w:tcW w:type="dxa" w:w="864"/>
          </w:tcPr>
          <w:p>
            <w:r>
              <w:t>True</w:t>
            </w:r>
          </w:p>
        </w:tc>
      </w:tr>
      <w:tr>
        <w:tc>
          <w:tcPr>
            <w:tcW w:type="dxa" w:w="864"/>
          </w:tcPr>
          <w:p>
            <w:r>
              <w:t>silicone gums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p>
        </w:tc>
        <w:tc>
          <w:tcPr>
            <w:tcW w:type="dxa" w:w="864"/>
          </w:tcPr>
          <w:p>
            <w:r>
              <w:t>False</w:t>
            </w:r>
          </w:p>
        </w:tc>
        <w:tc>
          <w:tcPr>
            <w:tcW w:type="dxa" w:w="864"/>
          </w:tcPr>
          <w:p>
            <w:r>
              <w:t>True</w:t>
            </w:r>
          </w:p>
        </w:tc>
      </w:tr>
      <w:tr>
        <w:tc>
          <w:tcPr>
            <w:tcW w:type="dxa" w:w="864"/>
          </w:tcPr>
          <w:p>
            <w:r>
              <w:t>Glycine Max (Soybean) Seed Extract</w:t>
            </w:r>
          </w:p>
        </w:tc>
        <w:tc>
          <w:tcPr>
            <w:tcW w:type="dxa" w:w="864"/>
          </w:tcPr>
          <w:p>
            <w:r/>
          </w:p>
        </w:tc>
        <w:tc>
          <w:tcPr>
            <w:tcW w:type="dxa" w:w="864"/>
          </w:tcPr>
          <w:p>
            <w:r/>
          </w:p>
        </w:tc>
        <w:tc>
          <w:tcPr>
            <w:tcW w:type="dxa" w:w="864"/>
          </w:tcPr>
          <w:p>
            <w:r>
              <w:t>Glycine Soja (Soybean) Protein, Glycine Max (Soybean) Seed Extract</w:t>
            </w:r>
          </w:p>
        </w:tc>
        <w:tc>
          <w:tcPr>
            <w:tcW w:type="dxa" w:w="864"/>
          </w:tcPr>
          <w:p>
            <w:r>
              <w:t>Ichimaru Pharcos, LSN, Silab</w:t>
            </w:r>
          </w:p>
        </w:tc>
        <w:tc>
          <w:tcPr>
            <w:tcW w:type="dxa" w:w="864"/>
          </w:tcPr>
          <w:p>
            <w:r>
              <w:t>Ichimaru Pharcos, LSN, Silab</w:t>
            </w:r>
          </w:p>
        </w:tc>
        <w:tc>
          <w:tcPr>
            <w:tcW w:type="dxa" w:w="864"/>
          </w:tcPr>
          <w:p>
            <w:r>
              <w:t>skin conditioning agent, fibroblast proliferation agent, collagen synthesis stimulator</w:t>
            </w:r>
          </w:p>
        </w:tc>
        <w:tc>
          <w:tcPr>
            <w:tcW w:type="dxa" w:w="864"/>
          </w:tcPr>
          <w:p>
            <w:r>
              <w:t>Raffermine®, Flavosterone SB®, Eleseryl SH-VEG 8®</w:t>
            </w:r>
          </w:p>
        </w:tc>
        <w:tc>
          <w:tcPr>
            <w:tcW w:type="dxa" w:w="864"/>
          </w:tcPr>
          <w:p>
            <w:r>
              <w:t>True</w:t>
            </w:r>
          </w:p>
        </w:tc>
        <w:tc>
          <w:tcPr>
            <w:tcW w:type="dxa" w:w="864"/>
          </w:tcPr>
          <w:p>
            <w:r>
              <w:t>False</w:t>
            </w:r>
          </w:p>
        </w:tc>
      </w:tr>
      <w:tr>
        <w:tc>
          <w:tcPr>
            <w:tcW w:type="dxa" w:w="864"/>
          </w:tcPr>
          <w:p>
            <w:r>
              <w:t>Retinoids</w:t>
            </w:r>
          </w:p>
        </w:tc>
        <w:tc>
          <w:tcPr>
            <w:tcW w:type="dxa" w:w="864"/>
          </w:tcPr>
          <w:p>
            <w:r/>
          </w:p>
        </w:tc>
        <w:tc>
          <w:tcPr>
            <w:tcW w:type="dxa" w:w="864"/>
          </w:tcPr>
          <w:p>
            <w:r/>
          </w:p>
        </w:tc>
        <w:tc>
          <w:tcPr>
            <w:tcW w:type="dxa" w:w="864"/>
          </w:tcPr>
          <w:p>
            <w:r>
              <w:t>Retinol, Retinyl Palmitate</w:t>
            </w:r>
          </w:p>
        </w:tc>
        <w:tc>
          <w:tcPr>
            <w:tcW w:type="dxa" w:w="864"/>
          </w:tcPr>
          <w:p>
            <w:r>
              <w:t>Phloroglucinol, Extracts of Solanum Tuberosum, Extracts of Walnut Cakes</w:t>
            </w:r>
          </w:p>
        </w:tc>
        <w:tc>
          <w:tcPr>
            <w:tcW w:type="dxa" w:w="864"/>
          </w:tcPr>
          <w:p>
            <w:r>
              <w:t>Sederma, Gattefosse</w:t>
            </w:r>
          </w:p>
        </w:tc>
        <w:tc>
          <w:tcPr>
            <w:tcW w:type="dxa" w:w="864"/>
          </w:tcPr>
          <w:p>
            <w:r>
              <w:t>Keratinocyte proliferation agent</w:t>
            </w:r>
          </w:p>
        </w:tc>
        <w:tc>
          <w:tcPr>
            <w:tcW w:type="dxa" w:w="864"/>
          </w:tcPr>
          <w:p>
            <w:r>
              <w:t>Phloroglucinol, Extracts of Solanum Tuberosum, Extracts of Walnut Cakes, Retinyl Palmitate</w:t>
            </w:r>
          </w:p>
        </w:tc>
        <w:tc>
          <w:tcPr>
            <w:tcW w:type="dxa" w:w="864"/>
          </w:tcPr>
          <w:p>
            <w:r>
              <w:t>True</w:t>
            </w:r>
          </w:p>
        </w:tc>
        <w:tc>
          <w:tcPr>
            <w:tcW w:type="dxa" w:w="864"/>
          </w:tcPr>
          <w:p>
            <w:r>
              <w:t>False</w:t>
            </w:r>
          </w:p>
        </w:tc>
      </w:tr>
      <w:tr>
        <w:tc>
          <w:tcPr>
            <w:tcW w:type="dxa" w:w="864"/>
          </w:tcPr>
          <w:p>
            <w:r>
              <w:t>Keratinocyte Differentiation Agents</w:t>
            </w:r>
          </w:p>
        </w:tc>
        <w:tc>
          <w:tcPr>
            <w:tcW w:type="dxa" w:w="864"/>
          </w:tcPr>
          <w:p>
            <w:r/>
          </w:p>
        </w:tc>
        <w:tc>
          <w:tcPr>
            <w:tcW w:type="dxa" w:w="864"/>
          </w:tcPr>
          <w:p>
            <w:r/>
          </w:p>
        </w:tc>
        <w:tc>
          <w:tcPr>
            <w:tcW w:type="dxa" w:w="864"/>
          </w:tcPr>
          <w:p>
            <w:r>
              <w:t>Calcium</w:t>
            </w:r>
          </w:p>
        </w:tc>
        <w:tc>
          <w:tcPr>
            <w:tcW w:type="dxa" w:w="864"/>
          </w:tcPr>
          <w:p>
            <w:r>
              <w:t>Extract of Lupin, Extract of Corn, Lignans, Sodium 3-sitosteryl sulfate</w:t>
            </w:r>
          </w:p>
        </w:tc>
        <w:tc>
          <w:tcPr>
            <w:tcW w:type="dxa" w:w="864"/>
          </w:tcPr>
          <w:p>
            <w:r>
              <w:t>Silab, Seporga, Solabia</w:t>
            </w:r>
          </w:p>
        </w:tc>
        <w:tc>
          <w:tcPr>
            <w:tcW w:type="dxa" w:w="864"/>
          </w:tcPr>
          <w:p>
            <w:r>
              <w:t>Keratinocyte differentiation agent</w:t>
            </w:r>
          </w:p>
        </w:tc>
        <w:tc>
          <w:tcPr>
            <w:tcW w:type="dxa" w:w="864"/>
          </w:tcPr>
          <w:p>
            <w:r>
              <w:t>Photopreventine®, Phytocohesine®, Phytovityl®</w:t>
            </w:r>
          </w:p>
        </w:tc>
        <w:tc>
          <w:tcPr>
            <w:tcW w:type="dxa" w:w="864"/>
          </w:tcPr>
          <w:p>
            <w:r>
              <w:t>True</w:t>
            </w:r>
          </w:p>
        </w:tc>
        <w:tc>
          <w:tcPr>
            <w:tcW w:type="dxa" w:w="864"/>
          </w:tcPr>
          <w:p>
            <w:r>
              <w:t>False</w:t>
            </w:r>
          </w:p>
        </w:tc>
      </w:tr>
      <w:tr>
        <w:tc>
          <w:tcPr>
            <w:tcW w:type="dxa" w:w="864"/>
          </w:tcPr>
          <w:p>
            <w:r>
              <w:t>Hydrobromic Acid</w:t>
            </w:r>
          </w:p>
        </w:tc>
        <w:tc>
          <w:tcPr>
            <w:tcW w:type="dxa" w:w="864"/>
          </w:tcPr>
          <w:p>
            <w:r/>
          </w:p>
        </w:tc>
        <w:tc>
          <w:tcPr>
            <w:tcW w:type="dxa" w:w="864"/>
          </w:tcPr>
          <w:p>
            <w:r/>
          </w:p>
        </w:tc>
        <w:tc>
          <w:tcPr>
            <w:tcW w:type="dxa" w:w="864"/>
          </w:tcPr>
          <w:p>
            <w:r>
              <w:t>Hydrobromic Acid</w:t>
            </w:r>
          </w:p>
        </w:tc>
        <w:tc>
          <w:tcPr>
            <w:tcW w:type="dxa" w:w="864"/>
          </w:tcPr>
          <w:p>
            <w:r/>
          </w:p>
        </w:tc>
        <w:tc>
          <w:tcPr>
            <w:tcW w:type="dxa" w:w="864"/>
          </w:tcPr>
          <w:p>
            <w:r/>
          </w:p>
        </w:tc>
        <w:tc>
          <w:tcPr>
            <w:tcW w:type="dxa" w:w="864"/>
          </w:tcPr>
          <w:p>
            <w:r>
              <w:t>Mineral Acid</w:t>
            </w:r>
          </w:p>
        </w:tc>
        <w:tc>
          <w:tcPr>
            <w:tcW w:type="dxa" w:w="864"/>
          </w:tcPr>
          <w:p>
            <w:r/>
          </w:p>
        </w:tc>
        <w:tc>
          <w:tcPr>
            <w:tcW w:type="dxa" w:w="864"/>
          </w:tcPr>
          <w:p>
            <w:r>
              <w:t>False</w:t>
            </w:r>
          </w:p>
        </w:tc>
        <w:tc>
          <w:tcPr>
            <w:tcW w:type="dxa" w:w="864"/>
          </w:tcPr>
          <w:p>
            <w:r>
              <w:t>True</w:t>
            </w:r>
          </w:p>
        </w:tc>
      </w:tr>
      <w:tr>
        <w:tc>
          <w:tcPr>
            <w:tcW w:type="dxa" w:w="864"/>
          </w:tcPr>
          <w:p>
            <w:r>
              <w:t>Hydriodic Acid</w:t>
            </w:r>
          </w:p>
        </w:tc>
        <w:tc>
          <w:tcPr>
            <w:tcW w:type="dxa" w:w="864"/>
          </w:tcPr>
          <w:p>
            <w:r/>
          </w:p>
        </w:tc>
        <w:tc>
          <w:tcPr>
            <w:tcW w:type="dxa" w:w="864"/>
          </w:tcPr>
          <w:p>
            <w:r/>
          </w:p>
        </w:tc>
        <w:tc>
          <w:tcPr>
            <w:tcW w:type="dxa" w:w="864"/>
          </w:tcPr>
          <w:p>
            <w:r>
              <w:t>Hydriodic Acid</w:t>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Phosphoric Acid</w:t>
            </w:r>
          </w:p>
        </w:tc>
        <w:tc>
          <w:tcPr>
            <w:tcW w:type="dxa" w:w="864"/>
          </w:tcPr>
          <w:p>
            <w:r/>
          </w:p>
        </w:tc>
        <w:tc>
          <w:tcPr>
            <w:tcW w:type="dxa" w:w="864"/>
          </w:tcPr>
          <w:p>
            <w:r/>
          </w:p>
        </w:tc>
        <w:tc>
          <w:tcPr>
            <w:tcW w:type="dxa" w:w="864"/>
          </w:tcPr>
          <w:p>
            <w:r>
              <w:t>Phosphoric Acid</w:t>
            </w:r>
          </w:p>
        </w:tc>
        <w:tc>
          <w:tcPr>
            <w:tcW w:type="dxa" w:w="864"/>
          </w:tcPr>
          <w:p>
            <w:r/>
          </w:p>
        </w:tc>
        <w:tc>
          <w:tcPr>
            <w:tcW w:type="dxa" w:w="864"/>
          </w:tcPr>
          <w:p>
            <w:r/>
          </w:p>
        </w:tc>
        <w:tc>
          <w:tcPr>
            <w:tcW w:type="dxa" w:w="864"/>
          </w:tcPr>
          <w:p>
            <w:r>
              <w:t>Mineral Acid</w:t>
            </w:r>
          </w:p>
        </w:tc>
        <w:tc>
          <w:tcPr>
            <w:tcW w:type="dxa" w:w="864"/>
          </w:tcPr>
          <w:p>
            <w:r/>
          </w:p>
        </w:tc>
        <w:tc>
          <w:tcPr>
            <w:tcW w:type="dxa" w:w="864"/>
          </w:tcPr>
          <w:p>
            <w:r>
              <w:t>False</w:t>
            </w:r>
          </w:p>
        </w:tc>
        <w:tc>
          <w:tcPr>
            <w:tcW w:type="dxa" w:w="864"/>
          </w:tcPr>
          <w:p>
            <w:r>
              <w:t>True</w:t>
            </w:r>
          </w:p>
        </w:tc>
      </w:tr>
      <w:tr>
        <w:tc>
          <w:tcPr>
            <w:tcW w:type="dxa" w:w="864"/>
          </w:tcPr>
          <w:p>
            <w:r>
              <w:t>Boric Acid</w:t>
            </w:r>
          </w:p>
        </w:tc>
        <w:tc>
          <w:tcPr>
            <w:tcW w:type="dxa" w:w="864"/>
          </w:tcPr>
          <w:p>
            <w:r/>
          </w:p>
        </w:tc>
        <w:tc>
          <w:tcPr>
            <w:tcW w:type="dxa" w:w="864"/>
          </w:tcPr>
          <w:p>
            <w:r/>
          </w:p>
        </w:tc>
        <w:tc>
          <w:tcPr>
            <w:tcW w:type="dxa" w:w="864"/>
          </w:tcPr>
          <w:p>
            <w:r>
              <w:t>Boric Acid</w:t>
            </w:r>
          </w:p>
        </w:tc>
        <w:tc>
          <w:tcPr>
            <w:tcW w:type="dxa" w:w="864"/>
          </w:tcPr>
          <w:p>
            <w:r/>
          </w:p>
        </w:tc>
        <w:tc>
          <w:tcPr>
            <w:tcW w:type="dxa" w:w="864"/>
          </w:tcPr>
          <w:p>
            <w:r/>
          </w:p>
        </w:tc>
        <w:tc>
          <w:tcPr>
            <w:tcW w:type="dxa" w:w="864"/>
          </w:tcPr>
          <w:p>
            <w:r>
              <w:t>Mineral Acid</w:t>
            </w:r>
          </w:p>
        </w:tc>
        <w:tc>
          <w:tcPr>
            <w:tcW w:type="dxa" w:w="864"/>
          </w:tcPr>
          <w:p>
            <w:r/>
          </w:p>
        </w:tc>
        <w:tc>
          <w:tcPr>
            <w:tcW w:type="dxa" w:w="864"/>
          </w:tcPr>
          <w:p>
            <w:r>
              <w:t>False</w:t>
            </w:r>
          </w:p>
        </w:tc>
        <w:tc>
          <w:tcPr>
            <w:tcW w:type="dxa" w:w="864"/>
          </w:tcPr>
          <w:p>
            <w:r>
              <w:t>True</w:t>
            </w:r>
          </w:p>
        </w:tc>
      </w:tr>
      <w:tr>
        <w:tc>
          <w:tcPr>
            <w:tcW w:type="dxa" w:w="864"/>
          </w:tcPr>
          <w:p>
            <w:r>
              <w:t>Propionic Acid</w:t>
            </w:r>
          </w:p>
        </w:tc>
        <w:tc>
          <w:tcPr>
            <w:tcW w:type="dxa" w:w="864"/>
          </w:tcPr>
          <w:p>
            <w:r/>
          </w:p>
        </w:tc>
        <w:tc>
          <w:tcPr>
            <w:tcW w:type="dxa" w:w="864"/>
          </w:tcPr>
          <w:p>
            <w:r/>
          </w:p>
        </w:tc>
        <w:tc>
          <w:tcPr>
            <w:tcW w:type="dxa" w:w="864"/>
          </w:tcPr>
          <w:p>
            <w:r>
              <w:t>Propionic Acid</w:t>
            </w:r>
          </w:p>
        </w:tc>
        <w:tc>
          <w:tcPr>
            <w:tcW w:type="dxa" w:w="864"/>
          </w:tcPr>
          <w:p>
            <w:r/>
          </w:p>
        </w:tc>
        <w:tc>
          <w:tcPr>
            <w:tcW w:type="dxa" w:w="864"/>
          </w:tcPr>
          <w:p>
            <w:r/>
          </w:p>
        </w:tc>
        <w:tc>
          <w:tcPr>
            <w:tcW w:type="dxa" w:w="864"/>
          </w:tcPr>
          <w:p>
            <w:r>
              <w:t>Carboxylic acid</w:t>
            </w:r>
          </w:p>
        </w:tc>
        <w:tc>
          <w:tcPr>
            <w:tcW w:type="dxa" w:w="864"/>
          </w:tcPr>
          <w:p>
            <w:r>
              <w:t>Acetic acid, Terephthalic acid, Citric acid, Tartaric acid</w:t>
            </w:r>
          </w:p>
        </w:tc>
        <w:tc>
          <w:tcPr>
            <w:tcW w:type="dxa" w:w="864"/>
          </w:tcPr>
          <w:p>
            <w:r>
              <w:t>False</w:t>
            </w:r>
          </w:p>
        </w:tc>
        <w:tc>
          <w:tcPr>
            <w:tcW w:type="dxa" w:w="864"/>
          </w:tcPr>
          <w:p>
            <w:r>
              <w:t>True</w:t>
            </w:r>
          </w:p>
        </w:tc>
      </w:tr>
      <w:tr>
        <w:tc>
          <w:tcPr>
            <w:tcW w:type="dxa" w:w="864"/>
          </w:tcPr>
          <w:p>
            <w:r>
              <w:t>Acetic Acid</w:t>
            </w:r>
          </w:p>
        </w:tc>
        <w:tc>
          <w:tcPr>
            <w:tcW w:type="dxa" w:w="864"/>
          </w:tcPr>
          <w:p>
            <w:r/>
          </w:p>
        </w:tc>
        <w:tc>
          <w:tcPr>
            <w:tcW w:type="dxa" w:w="864"/>
          </w:tcPr>
          <w:p>
            <w:r/>
          </w:p>
        </w:tc>
        <w:tc>
          <w:tcPr>
            <w:tcW w:type="dxa" w:w="864"/>
          </w:tcPr>
          <w:p>
            <w:r>
              <w:t>Acetic Acid</w:t>
            </w:r>
          </w:p>
        </w:tc>
        <w:tc>
          <w:tcPr>
            <w:tcW w:type="dxa" w:w="864"/>
          </w:tcPr>
          <w:p>
            <w:r/>
          </w:p>
        </w:tc>
        <w:tc>
          <w:tcPr>
            <w:tcW w:type="dxa" w:w="864"/>
          </w:tcPr>
          <w:p>
            <w:r/>
          </w:p>
        </w:tc>
        <w:tc>
          <w:tcPr>
            <w:tcW w:type="dxa" w:w="864"/>
          </w:tcPr>
          <w:p>
            <w:r>
              <w:t>Ester precursor, Organic acid</w:t>
            </w:r>
          </w:p>
        </w:tc>
        <w:tc>
          <w:tcPr>
            <w:tcW w:type="dxa" w:w="864"/>
          </w:tcPr>
          <w:p>
            <w:r>
              <w:t>Ascorbic acid esters</w:t>
            </w:r>
          </w:p>
        </w:tc>
        <w:tc>
          <w:tcPr>
            <w:tcW w:type="dxa" w:w="864"/>
          </w:tcPr>
          <w:p>
            <w:r>
              <w:t>False</w:t>
            </w:r>
          </w:p>
        </w:tc>
        <w:tc>
          <w:tcPr>
            <w:tcW w:type="dxa" w:w="864"/>
          </w:tcPr>
          <w:p>
            <w:r>
              <w:t>True</w:t>
            </w:r>
          </w:p>
        </w:tc>
      </w:tr>
      <w:tr>
        <w:tc>
          <w:tcPr>
            <w:tcW w:type="dxa" w:w="864"/>
          </w:tcPr>
          <w:p>
            <w:r>
              <w:t>terephthalic acid</w:t>
            </w:r>
          </w:p>
        </w:tc>
        <w:tc>
          <w:tcPr>
            <w:tcW w:type="dxa" w:w="864"/>
          </w:tcPr>
          <w:p>
            <w:r/>
          </w:p>
        </w:tc>
        <w:tc>
          <w:tcPr>
            <w:tcW w:type="dxa" w:w="864"/>
          </w:tcPr>
          <w:p>
            <w:r/>
          </w:p>
        </w:tc>
        <w:tc>
          <w:tcPr>
            <w:tcW w:type="dxa" w:w="864"/>
          </w:tcPr>
          <w:p>
            <w:r>
              <w:t>Terephthalic Acid</w:t>
            </w:r>
          </w:p>
        </w:tc>
        <w:tc>
          <w:tcPr>
            <w:tcW w:type="dxa" w:w="864"/>
          </w:tcPr>
          <w:p>
            <w:r/>
          </w:p>
        </w:tc>
        <w:tc>
          <w:tcPr>
            <w:tcW w:type="dxa" w:w="864"/>
          </w:tcPr>
          <w:p>
            <w:r/>
          </w:p>
        </w:tc>
        <w:tc>
          <w:tcPr>
            <w:tcW w:type="dxa" w:w="864"/>
          </w:tcPr>
          <w:p>
            <w:r>
              <w:t>Aromatic acid</w:t>
            </w:r>
          </w:p>
        </w:tc>
        <w:tc>
          <w:tcPr>
            <w:tcW w:type="dxa" w:w="864"/>
          </w:tcPr>
          <w:p>
            <w:r/>
          </w:p>
        </w:tc>
        <w:tc>
          <w:tcPr>
            <w:tcW w:type="dxa" w:w="864"/>
          </w:tcPr>
          <w:p>
            <w:r>
              <w:t>False</w:t>
            </w:r>
          </w:p>
        </w:tc>
        <w:tc>
          <w:tcPr>
            <w:tcW w:type="dxa" w:w="864"/>
          </w:tcPr>
          <w:p>
            <w:r>
              <w:t>True</w:t>
            </w:r>
          </w:p>
        </w:tc>
      </w:tr>
      <w:tr>
        <w:tc>
          <w:tcPr>
            <w:tcW w:type="dxa" w:w="864"/>
          </w:tcPr>
          <w:p>
            <w:r>
              <w:t>citric acid</w:t>
            </w:r>
          </w:p>
        </w:tc>
        <w:tc>
          <w:tcPr>
            <w:tcW w:type="dxa" w:w="864"/>
          </w:tcPr>
          <w:p>
            <w:r/>
          </w:p>
        </w:tc>
        <w:tc>
          <w:tcPr>
            <w:tcW w:type="dxa" w:w="864"/>
          </w:tcPr>
          <w:p>
            <w:r/>
          </w:p>
        </w:tc>
        <w:tc>
          <w:tcPr>
            <w:tcW w:type="dxa" w:w="864"/>
          </w:tcPr>
          <w:p>
            <w:r>
              <w:t>Citric Acid</w:t>
            </w:r>
          </w:p>
        </w:tc>
        <w:tc>
          <w:tcPr>
            <w:tcW w:type="dxa" w:w="864"/>
          </w:tcPr>
          <w:p>
            <w:r/>
          </w:p>
        </w:tc>
        <w:tc>
          <w:tcPr>
            <w:tcW w:type="dxa" w:w="864"/>
          </w:tcPr>
          <w:p>
            <w:r/>
          </w:p>
        </w:tc>
        <w:tc>
          <w:tcPr>
            <w:tcW w:type="dxa" w:w="864"/>
          </w:tcPr>
          <w:p>
            <w:r>
              <w:t>Acidulant</w:t>
            </w:r>
          </w:p>
        </w:tc>
        <w:tc>
          <w:tcPr>
            <w:tcW w:type="dxa" w:w="864"/>
          </w:tcPr>
          <w:p>
            <w:r>
              <w:t>propi- onic acid, acetic acid, terephthalic acid, citric acid, tartaric acid</w:t>
            </w:r>
          </w:p>
        </w:tc>
        <w:tc>
          <w:tcPr>
            <w:tcW w:type="dxa" w:w="864"/>
          </w:tcPr>
          <w:p>
            <w:r>
              <w:t>False</w:t>
            </w:r>
          </w:p>
        </w:tc>
        <w:tc>
          <w:tcPr>
            <w:tcW w:type="dxa" w:w="864"/>
          </w:tcPr>
          <w:p>
            <w:r>
              <w:t>True</w:t>
            </w:r>
          </w:p>
        </w:tc>
      </w:tr>
      <w:tr>
        <w:tc>
          <w:tcPr>
            <w:tcW w:type="dxa" w:w="864"/>
          </w:tcPr>
          <w:p>
            <w:r>
              <w:t>tartaric acid</w:t>
            </w:r>
          </w:p>
        </w:tc>
        <w:tc>
          <w:tcPr>
            <w:tcW w:type="dxa" w:w="864"/>
          </w:tcPr>
          <w:p>
            <w:r/>
          </w:p>
        </w:tc>
        <w:tc>
          <w:tcPr>
            <w:tcW w:type="dxa" w:w="864"/>
          </w:tcPr>
          <w:p>
            <w:r/>
          </w:p>
        </w:tc>
        <w:tc>
          <w:tcPr>
            <w:tcW w:type="dxa" w:w="864"/>
          </w:tcPr>
          <w:p>
            <w:r>
              <w:t>Tartaric Acid</w:t>
            </w:r>
          </w:p>
        </w:tc>
        <w:tc>
          <w:tcPr>
            <w:tcW w:type="dxa" w:w="864"/>
          </w:tcPr>
          <w:p>
            <w:r/>
          </w:p>
        </w:tc>
        <w:tc>
          <w:tcPr>
            <w:tcW w:type="dxa" w:w="864"/>
          </w:tcPr>
          <w:p>
            <w:r/>
          </w:p>
        </w:tc>
        <w:tc>
          <w:tcPr>
            <w:tcW w:type="dxa" w:w="864"/>
          </w:tcPr>
          <w:p>
            <w:r>
              <w:t>Acidifying agent</w:t>
            </w:r>
          </w:p>
        </w:tc>
        <w:tc>
          <w:tcPr>
            <w:tcW w:type="dxa" w:w="864"/>
          </w:tcPr>
          <w:p>
            <w:r/>
          </w:p>
        </w:tc>
        <w:tc>
          <w:tcPr>
            <w:tcW w:type="dxa" w:w="864"/>
          </w:tcPr>
          <w:p>
            <w:r>
              <w:t>False</w:t>
            </w:r>
          </w:p>
        </w:tc>
        <w:tc>
          <w:tcPr>
            <w:tcW w:type="dxa" w:w="864"/>
          </w:tcPr>
          <w:p>
            <w:r>
              <w:t>True</w:t>
            </w:r>
          </w:p>
        </w:tc>
      </w:tr>
      <w:tr>
        <w:tc>
          <w:tcPr>
            <w:tcW w:type="dxa" w:w="864"/>
          </w:tcPr>
          <w:p>
            <w:r>
              <w:t>Lithium Hydroxide</w:t>
            </w:r>
          </w:p>
        </w:tc>
        <w:tc>
          <w:tcPr>
            <w:tcW w:type="dxa" w:w="864"/>
          </w:tcPr>
          <w:p>
            <w:r/>
          </w:p>
        </w:tc>
        <w:tc>
          <w:tcPr>
            <w:tcW w:type="dxa" w:w="864"/>
          </w:tcPr>
          <w:p>
            <w:r/>
          </w:p>
        </w:tc>
        <w:tc>
          <w:tcPr>
            <w:tcW w:type="dxa" w:w="864"/>
          </w:tcPr>
          <w:p>
            <w:r>
              <w:t>Lithium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Sodium Hydroxide</w:t>
            </w:r>
          </w:p>
        </w:tc>
        <w:tc>
          <w:tcPr>
            <w:tcW w:type="dxa" w:w="864"/>
          </w:tcPr>
          <w:p>
            <w:r/>
          </w:p>
        </w:tc>
        <w:tc>
          <w:tcPr>
            <w:tcW w:type="dxa" w:w="864"/>
          </w:tcPr>
          <w:p>
            <w:r/>
          </w:p>
        </w:tc>
        <w:tc>
          <w:tcPr>
            <w:tcW w:type="dxa" w:w="864"/>
          </w:tcPr>
          <w:p>
            <w:r>
              <w:t>Sodium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Potassium Hydroxide</w:t>
            </w:r>
          </w:p>
        </w:tc>
        <w:tc>
          <w:tcPr>
            <w:tcW w:type="dxa" w:w="864"/>
          </w:tcPr>
          <w:p>
            <w:r/>
          </w:p>
        </w:tc>
        <w:tc>
          <w:tcPr>
            <w:tcW w:type="dxa" w:w="864"/>
          </w:tcPr>
          <w:p>
            <w:r/>
          </w:p>
        </w:tc>
        <w:tc>
          <w:tcPr>
            <w:tcW w:type="dxa" w:w="864"/>
          </w:tcPr>
          <w:p>
            <w:r>
              <w:t>Potassium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Calcium Hydroxide</w:t>
            </w:r>
          </w:p>
        </w:tc>
        <w:tc>
          <w:tcPr>
            <w:tcW w:type="dxa" w:w="864"/>
          </w:tcPr>
          <w:p>
            <w:r/>
          </w:p>
        </w:tc>
        <w:tc>
          <w:tcPr>
            <w:tcW w:type="dxa" w:w="864"/>
          </w:tcPr>
          <w:p>
            <w:r/>
          </w:p>
        </w:tc>
        <w:tc>
          <w:tcPr>
            <w:tcW w:type="dxa" w:w="864"/>
          </w:tcPr>
          <w:p>
            <w:r>
              <w:t>Calcium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Ammonium Hydroxide</w:t>
            </w:r>
          </w:p>
        </w:tc>
        <w:tc>
          <w:tcPr>
            <w:tcW w:type="dxa" w:w="864"/>
          </w:tcPr>
          <w:p>
            <w:r/>
          </w:p>
        </w:tc>
        <w:tc>
          <w:tcPr>
            <w:tcW w:type="dxa" w:w="864"/>
          </w:tcPr>
          <w:p>
            <w:r/>
          </w:p>
        </w:tc>
        <w:tc>
          <w:tcPr>
            <w:tcW w:type="dxa" w:w="864"/>
          </w:tcPr>
          <w:p>
            <w:r>
              <w:t>Ammonium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Magnesium Hydroxide</w:t>
            </w:r>
          </w:p>
        </w:tc>
        <w:tc>
          <w:tcPr>
            <w:tcW w:type="dxa" w:w="864"/>
          </w:tcPr>
          <w:p>
            <w:r/>
          </w:p>
        </w:tc>
        <w:tc>
          <w:tcPr>
            <w:tcW w:type="dxa" w:w="864"/>
          </w:tcPr>
          <w:p>
            <w:r/>
          </w:p>
        </w:tc>
        <w:tc>
          <w:tcPr>
            <w:tcW w:type="dxa" w:w="864"/>
          </w:tcPr>
          <w:p>
            <w:r>
              <w:t>Magnesium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Zinc Hydroxide</w:t>
            </w:r>
          </w:p>
        </w:tc>
        <w:tc>
          <w:tcPr>
            <w:tcW w:type="dxa" w:w="864"/>
          </w:tcPr>
          <w:p>
            <w:r/>
          </w:p>
        </w:tc>
        <w:tc>
          <w:tcPr>
            <w:tcW w:type="dxa" w:w="864"/>
          </w:tcPr>
          <w:p>
            <w:r/>
          </w:p>
        </w:tc>
        <w:tc>
          <w:tcPr>
            <w:tcW w:type="dxa" w:w="864"/>
          </w:tcPr>
          <w:p>
            <w:r>
              <w:t>Zinc Hydroxide</w:t>
            </w:r>
          </w:p>
        </w:tc>
        <w:tc>
          <w:tcPr>
            <w:tcW w:type="dxa" w:w="864"/>
          </w:tcPr>
          <w:p>
            <w:r/>
          </w:p>
        </w:tc>
        <w:tc>
          <w:tcPr>
            <w:tcW w:type="dxa" w:w="864"/>
          </w:tcPr>
          <w:p>
            <w:r/>
          </w:p>
        </w:tc>
        <w:tc>
          <w:tcPr>
            <w:tcW w:type="dxa" w:w="864"/>
          </w:tcPr>
          <w:p>
            <w:r>
              <w:t>pH adjuster</w:t>
            </w:r>
          </w:p>
        </w:tc>
        <w:tc>
          <w:tcPr>
            <w:tcW w:type="dxa" w:w="864"/>
          </w:tcPr>
          <w:p>
            <w:r/>
          </w:p>
        </w:tc>
        <w:tc>
          <w:tcPr>
            <w:tcW w:type="dxa" w:w="864"/>
          </w:tcPr>
          <w:p>
            <w:r>
              <w:t>False</w:t>
            </w:r>
          </w:p>
        </w:tc>
        <w:tc>
          <w:tcPr>
            <w:tcW w:type="dxa" w:w="864"/>
          </w:tcPr>
          <w:p>
            <w:r>
              <w:t>True</w:t>
            </w:r>
          </w:p>
        </w:tc>
      </w:tr>
      <w:tr>
        <w:tc>
          <w:tcPr>
            <w:tcW w:type="dxa" w:w="864"/>
          </w:tcPr>
          <w:p>
            <w:r>
              <w:t>triethylamine</w:t>
            </w:r>
          </w:p>
        </w:tc>
        <w:tc>
          <w:tcPr>
            <w:tcW w:type="dxa" w:w="864"/>
          </w:tcPr>
          <w:p>
            <w:r/>
          </w:p>
        </w:tc>
        <w:tc>
          <w:tcPr>
            <w:tcW w:type="dxa" w:w="864"/>
          </w:tcPr>
          <w:p>
            <w:r/>
          </w:p>
        </w:tc>
        <w:tc>
          <w:tcPr>
            <w:tcW w:type="dxa" w:w="864"/>
          </w:tcPr>
          <w:p>
            <w:r>
              <w:t>Triethylamine</w:t>
            </w:r>
          </w:p>
        </w:tc>
        <w:tc>
          <w:tcPr>
            <w:tcW w:type="dxa" w:w="864"/>
          </w:tcPr>
          <w:p>
            <w:r/>
          </w:p>
        </w:tc>
        <w:tc>
          <w:tcPr>
            <w:tcW w:type="dxa" w:w="864"/>
          </w:tcPr>
          <w:p>
            <w:r/>
          </w:p>
        </w:tc>
        <w:tc>
          <w:tcPr>
            <w:tcW w:type="dxa" w:w="864"/>
          </w:tcPr>
          <w:p>
            <w:r>
              <w:t>Neutralizing agent</w:t>
            </w:r>
          </w:p>
        </w:tc>
        <w:tc>
          <w:tcPr>
            <w:tcW w:type="dxa" w:w="864"/>
          </w:tcPr>
          <w:p>
            <w:r/>
          </w:p>
        </w:tc>
        <w:tc>
          <w:tcPr>
            <w:tcW w:type="dxa" w:w="864"/>
          </w:tcPr>
          <w:p>
            <w:r>
              <w:t>False</w:t>
            </w:r>
          </w:p>
        </w:tc>
        <w:tc>
          <w:tcPr>
            <w:tcW w:type="dxa" w:w="864"/>
          </w:tcPr>
          <w:p>
            <w:r>
              <w:t>True</w:t>
            </w:r>
          </w:p>
        </w:tc>
      </w:tr>
      <w:tr>
        <w:tc>
          <w:tcPr>
            <w:tcW w:type="dxa" w:w="864"/>
          </w:tcPr>
          <w:p>
            <w:r>
              <w:t>butylamine</w:t>
            </w:r>
          </w:p>
        </w:tc>
        <w:tc>
          <w:tcPr>
            <w:tcW w:type="dxa" w:w="864"/>
          </w:tcPr>
          <w:p>
            <w:r/>
          </w:p>
        </w:tc>
        <w:tc>
          <w:tcPr>
            <w:tcW w:type="dxa" w:w="864"/>
          </w:tcPr>
          <w:p>
            <w:r/>
          </w:p>
        </w:tc>
        <w:tc>
          <w:tcPr>
            <w:tcW w:type="dxa" w:w="864"/>
          </w:tcPr>
          <w:p>
            <w:r>
              <w:t>Butylamine</w:t>
            </w:r>
          </w:p>
        </w:tc>
        <w:tc>
          <w:tcPr>
            <w:tcW w:type="dxa" w:w="864"/>
          </w:tcPr>
          <w:p>
            <w:r/>
          </w:p>
        </w:tc>
        <w:tc>
          <w:tcPr>
            <w:tcW w:type="dxa" w:w="864"/>
          </w:tcPr>
          <w:p>
            <w:r/>
          </w:p>
        </w:tc>
        <w:tc>
          <w:tcPr>
            <w:tcW w:type="dxa" w:w="864"/>
          </w:tcPr>
          <w:p>
            <w:r>
              <w:t>Neutralizing agent</w:t>
            </w:r>
          </w:p>
        </w:tc>
        <w:tc>
          <w:tcPr>
            <w:tcW w:type="dxa" w:w="864"/>
          </w:tcPr>
          <w:p>
            <w:r/>
          </w:p>
        </w:tc>
        <w:tc>
          <w:tcPr>
            <w:tcW w:type="dxa" w:w="864"/>
          </w:tcPr>
          <w:p>
            <w:r>
              <w:t>False</w:t>
            </w:r>
          </w:p>
        </w:tc>
        <w:tc>
          <w:tcPr>
            <w:tcW w:type="dxa" w:w="864"/>
          </w:tcPr>
          <w:p>
            <w:r>
              <w:t>True</w:t>
            </w:r>
          </w:p>
        </w:tc>
      </w:tr>
      <w:tr>
        <w:tc>
          <w:tcPr>
            <w:tcW w:type="dxa" w:w="864"/>
          </w:tcPr>
          <w:p>
            <w:r>
              <w:t>2-Amino-2-methyl-1-propanol</w:t>
            </w:r>
          </w:p>
        </w:tc>
        <w:tc>
          <w:tcPr>
            <w:tcW w:type="dxa" w:w="864"/>
          </w:tcPr>
          <w:p>
            <w:r/>
          </w:p>
        </w:tc>
        <w:tc>
          <w:tcPr>
            <w:tcW w:type="dxa" w:w="864"/>
          </w:tcPr>
          <w:p>
            <w:r/>
          </w:p>
        </w:tc>
        <w:tc>
          <w:tcPr>
            <w:tcW w:type="dxa" w:w="864"/>
          </w:tcPr>
          <w:p>
            <w:r>
              <w:t>2-Amino-2-methyl-1-propanol</w:t>
            </w:r>
          </w:p>
        </w:tc>
        <w:tc>
          <w:tcPr>
            <w:tcW w:type="dxa" w:w="864"/>
          </w:tcPr>
          <w:p>
            <w:r/>
          </w:p>
        </w:tc>
        <w:tc>
          <w:tcPr>
            <w:tcW w:type="dxa" w:w="864"/>
          </w:tcPr>
          <w:p>
            <w:r/>
          </w:p>
        </w:tc>
        <w:tc>
          <w:tcPr>
            <w:tcW w:type="dxa" w:w="864"/>
          </w:tcPr>
          <w:p>
            <w:r>
              <w:t>Neutralizing agent</w:t>
            </w:r>
          </w:p>
        </w:tc>
        <w:tc>
          <w:tcPr>
            <w:tcW w:type="dxa" w:w="864"/>
          </w:tcPr>
          <w:p>
            <w:r>
              <w:t>triethanolamine, dimethylamino-2-propanol</w:t>
            </w:r>
          </w:p>
        </w:tc>
        <w:tc>
          <w:tcPr>
            <w:tcW w:type="dxa" w:w="864"/>
          </w:tcPr>
          <w:p>
            <w:r>
              <w:t>False</w:t>
            </w:r>
          </w:p>
        </w:tc>
        <w:tc>
          <w:tcPr>
            <w:tcW w:type="dxa" w:w="864"/>
          </w:tcPr>
          <w:p>
            <w:r>
              <w:t>True</w:t>
            </w:r>
          </w:p>
        </w:tc>
      </w:tr>
      <w:tr>
        <w:tc>
          <w:tcPr>
            <w:tcW w:type="dxa" w:w="864"/>
          </w:tcPr>
          <w:p>
            <w:r>
              <w:t>triethanolamine</w:t>
            </w:r>
          </w:p>
        </w:tc>
        <w:tc>
          <w:tcPr>
            <w:tcW w:type="dxa" w:w="864"/>
          </w:tcPr>
          <w:p>
            <w:r/>
          </w:p>
        </w:tc>
        <w:tc>
          <w:tcPr>
            <w:tcW w:type="dxa" w:w="864"/>
          </w:tcPr>
          <w:p>
            <w:r/>
          </w:p>
        </w:tc>
        <w:tc>
          <w:tcPr>
            <w:tcW w:type="dxa" w:w="864"/>
          </w:tcPr>
          <w:p>
            <w:r>
              <w:t>Triethanolamine</w:t>
            </w:r>
          </w:p>
        </w:tc>
        <w:tc>
          <w:tcPr>
            <w:tcW w:type="dxa" w:w="864"/>
          </w:tcPr>
          <w:p>
            <w:r/>
          </w:p>
        </w:tc>
        <w:tc>
          <w:tcPr>
            <w:tcW w:type="dxa" w:w="864"/>
          </w:tcPr>
          <w:p>
            <w:r/>
          </w:p>
        </w:tc>
        <w:tc>
          <w:tcPr>
            <w:tcW w:type="dxa" w:w="864"/>
          </w:tcPr>
          <w:p>
            <w:r>
              <w:t>neutralizing agent</w:t>
            </w:r>
          </w:p>
        </w:tc>
        <w:tc>
          <w:tcPr>
            <w:tcW w:type="dxa" w:w="864"/>
          </w:tcPr>
          <w:p>
            <w:r/>
          </w:p>
        </w:tc>
        <w:tc>
          <w:tcPr>
            <w:tcW w:type="dxa" w:w="864"/>
          </w:tcPr>
          <w:p>
            <w:r>
              <w:t>False</w:t>
            </w:r>
          </w:p>
        </w:tc>
        <w:tc>
          <w:tcPr>
            <w:tcW w:type="dxa" w:w="864"/>
          </w:tcPr>
          <w:p>
            <w:r>
              <w:t>True</w:t>
            </w:r>
          </w:p>
        </w:tc>
      </w:tr>
      <w:tr>
        <w:tc>
          <w:tcPr>
            <w:tcW w:type="dxa" w:w="864"/>
          </w:tcPr>
          <w:p>
            <w:r>
              <w:t>C-glycoside derivative</w:t>
            </w:r>
          </w:p>
        </w:tc>
        <w:tc>
          <w:tcPr>
            <w:tcW w:type="dxa" w:w="864"/>
          </w:tcPr>
          <w:p>
            <w:r/>
          </w:p>
        </w:tc>
        <w:tc>
          <w:tcPr>
            <w:tcW w:type="dxa" w:w="864"/>
          </w:tcPr>
          <w:p>
            <w:r/>
          </w:p>
        </w:tc>
        <w:tc>
          <w:tcPr>
            <w:tcW w:type="dxa" w:w="864"/>
          </w:tcPr>
          <w:p>
            <w:r>
              <w:t>C-glycoside derivative</w:t>
            </w:r>
          </w:p>
        </w:tc>
        <w:tc>
          <w:tcPr>
            <w:tcW w:type="dxa" w:w="864"/>
          </w:tcPr>
          <w:p>
            <w:r/>
          </w:p>
        </w:tc>
        <w:tc>
          <w:tcPr>
            <w:tcW w:type="dxa" w:w="864"/>
          </w:tcPr>
          <w:p>
            <w:r>
              <w:t>L'OREAL</w:t>
            </w:r>
          </w:p>
        </w:tc>
        <w:tc>
          <w:tcPr>
            <w:tcW w:type="dxa" w:w="864"/>
          </w:tcPr>
          <w:p>
            <w:r>
              <w:t>Anti-aging, Collagen synthesis booster</w:t>
            </w:r>
          </w:p>
        </w:tc>
        <w:tc>
          <w:tcPr>
            <w:tcW w:type="dxa" w:w="864"/>
          </w:tcPr>
          <w:p>
            <w:r>
              <w:t>D-xylose derivatives</w:t>
            </w:r>
          </w:p>
        </w:tc>
        <w:tc>
          <w:tcPr>
            <w:tcW w:type="dxa" w:w="864"/>
          </w:tcPr>
          <w:p>
            <w:r>
              <w:t>True</w:t>
            </w:r>
          </w:p>
        </w:tc>
        <w:tc>
          <w:tcPr>
            <w:tcW w:type="dxa" w:w="864"/>
          </w:tcPr>
          <w:p>
            <w:r>
              <w:t>False</w:t>
            </w:r>
          </w:p>
        </w:tc>
      </w:tr>
      <w:tr>
        <w:tc>
          <w:tcPr>
            <w:tcW w:type="dxa" w:w="864"/>
          </w:tcPr>
          <w:p>
            <w:r>
              <w:t>Tris(hydroxymethyl)aminomethane</w:t>
            </w:r>
          </w:p>
        </w:tc>
        <w:tc>
          <w:tcPr>
            <w:tcW w:type="dxa" w:w="864"/>
          </w:tcPr>
          <w:p>
            <w:r/>
          </w:p>
        </w:tc>
        <w:tc>
          <w:tcPr>
            <w:tcW w:type="dxa" w:w="864"/>
          </w:tcPr>
          <w:p>
            <w:r/>
          </w:p>
        </w:tc>
        <w:tc>
          <w:tcPr>
            <w:tcW w:type="dxa" w:w="864"/>
          </w:tcPr>
          <w:p>
            <w:r>
              <w:t>Tris(hydroxymethyl)aminomethane</w:t>
            </w:r>
          </w:p>
        </w:tc>
        <w:tc>
          <w:tcPr>
            <w:tcW w:type="dxa" w:w="864"/>
          </w:tcPr>
          <w:p>
            <w:r/>
          </w:p>
        </w:tc>
        <w:tc>
          <w:tcPr>
            <w:tcW w:type="dxa" w:w="864"/>
          </w:tcPr>
          <w:p>
            <w:r/>
          </w:p>
        </w:tc>
        <w:tc>
          <w:tcPr>
            <w:tcW w:type="dxa" w:w="864"/>
          </w:tcPr>
          <w:p>
            <w:r>
              <w:t>Buffering agent, pH adjuster</w:t>
            </w:r>
          </w:p>
        </w:tc>
        <w:tc>
          <w:tcPr>
            <w:tcW w:type="dxa" w:w="864"/>
          </w:tcPr>
          <w:p>
            <w:r/>
          </w:p>
        </w:tc>
        <w:tc>
          <w:tcPr>
            <w:tcW w:type="dxa" w:w="864"/>
          </w:tcPr>
          <w:p>
            <w:r>
              <w:t>False</w:t>
            </w:r>
          </w:p>
        </w:tc>
        <w:tc>
          <w:tcPr>
            <w:tcW w:type="dxa" w:w="864"/>
          </w:tcPr>
          <w:p>
            <w:r>
              <w:t>True</w:t>
            </w:r>
          </w:p>
        </w:tc>
      </w:tr>
      <w:tr>
        <w:tc>
          <w:tcPr>
            <w:tcW w:type="dxa" w:w="864"/>
          </w:tcPr>
          <w:p>
            <w:r>
              <w:t>Lysine</w:t>
            </w:r>
          </w:p>
        </w:tc>
        <w:tc>
          <w:tcPr>
            <w:tcW w:type="dxa" w:w="864"/>
          </w:tcPr>
          <w:p>
            <w:r/>
          </w:p>
        </w:tc>
        <w:tc>
          <w:tcPr>
            <w:tcW w:type="dxa" w:w="864"/>
          </w:tcPr>
          <w:p>
            <w:r/>
          </w:p>
        </w:tc>
        <w:tc>
          <w:tcPr>
            <w:tcW w:type="dxa" w:w="864"/>
          </w:tcPr>
          <w:p>
            <w:r>
              <w:t>Lysine</w:t>
            </w:r>
          </w:p>
        </w:tc>
        <w:tc>
          <w:tcPr>
            <w:tcW w:type="dxa" w:w="864"/>
          </w:tcPr>
          <w:p>
            <w:r/>
          </w:p>
        </w:tc>
        <w:tc>
          <w:tcPr>
            <w:tcW w:type="dxa" w:w="864"/>
          </w:tcPr>
          <w:p>
            <w:r/>
          </w:p>
        </w:tc>
        <w:tc>
          <w:tcPr>
            <w:tcW w:type="dxa" w:w="864"/>
          </w:tcPr>
          <w:p>
            <w:r>
              <w:t>Neutralizing agent</w:t>
            </w:r>
          </w:p>
        </w:tc>
        <w:tc>
          <w:tcPr>
            <w:tcW w:type="dxa" w:w="864"/>
          </w:tcPr>
          <w:p>
            <w:r/>
          </w:p>
        </w:tc>
        <w:tc>
          <w:tcPr>
            <w:tcW w:type="dxa" w:w="864"/>
          </w:tcPr>
          <w:p>
            <w:r>
              <w:t>False</w:t>
            </w:r>
          </w:p>
        </w:tc>
        <w:tc>
          <w:tcPr>
            <w:tcW w:type="dxa" w:w="864"/>
          </w:tcPr>
          <w:p>
            <w:r>
              <w:t>True</w:t>
            </w:r>
          </w:p>
        </w:tc>
      </w:tr>
      <w:tr>
        <w:tc>
          <w:tcPr>
            <w:tcW w:type="dxa" w:w="864"/>
          </w:tcPr>
          <w:p>
            <w:r>
              <w:t>C-glycoside derivative</w:t>
            </w:r>
          </w:p>
        </w:tc>
        <w:tc>
          <w:tcPr>
            <w:tcW w:type="dxa" w:w="864"/>
          </w:tcPr>
          <w:p>
            <w:r>
              <w:t>X, R, S</w:t>
            </w:r>
          </w:p>
        </w:tc>
        <w:tc>
          <w:tcPr>
            <w:tcW w:type="dxa" w:w="864"/>
          </w:tcPr>
          <w:p>
            <w:r>
              <w:t>Structural component in formulas</w:t>
            </w:r>
          </w:p>
        </w:tc>
        <w:tc>
          <w:tcPr>
            <w:tcW w:type="dxa" w:w="864"/>
          </w:tcPr>
          <w:p>
            <w:r>
              <w:t>C-glycoside derivative</w:t>
            </w:r>
          </w:p>
        </w:tc>
        <w:tc>
          <w:tcPr>
            <w:tcW w:type="dxa" w:w="864"/>
          </w:tcPr>
          <w:p>
            <w:r/>
          </w:p>
        </w:tc>
        <w:tc>
          <w:tcPr>
            <w:tcW w:type="dxa" w:w="864"/>
          </w:tcPr>
          <w:p>
            <w:r/>
          </w:p>
        </w:tc>
        <w:tc>
          <w:tcPr>
            <w:tcW w:type="dxa" w:w="864"/>
          </w:tcPr>
          <w:p>
            <w:r>
              <w:t>Anti-aging, Collagen synthesis stimulation</w:t>
            </w:r>
          </w:p>
        </w:tc>
        <w:tc>
          <w:tcPr>
            <w:tcW w:type="dxa" w:w="864"/>
          </w:tcPr>
          <w:p>
            <w:r>
              <w:t>Ascorbic acid combination</w:t>
            </w:r>
          </w:p>
        </w:tc>
        <w:tc>
          <w:tcPr>
            <w:tcW w:type="dxa" w:w="864"/>
          </w:tcPr>
          <w:p>
            <w:r>
              <w:t>True</w:t>
            </w:r>
          </w:p>
        </w:tc>
        <w:tc>
          <w:tcPr>
            <w:tcW w:type="dxa" w:w="864"/>
          </w:tcPr>
          <w:p>
            <w:r>
              <w:t>True</w:t>
            </w:r>
          </w:p>
        </w:tc>
      </w:tr>
      <w:tr>
        <w:tc>
          <w:tcPr>
            <w:tcW w:type="dxa" w:w="864"/>
          </w:tcPr>
          <w:p>
            <w:r>
              <w:t>aqueous phase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solvent</w:t>
            </w:r>
          </w:p>
        </w:tc>
        <w:tc>
          <w:tcPr>
            <w:tcW w:type="dxa" w:w="864"/>
          </w:tcPr>
          <w:p>
            <w:r>
              <w:t>spring water, water, floral water</w:t>
            </w:r>
          </w:p>
        </w:tc>
        <w:tc>
          <w:tcPr>
            <w:tcW w:type="dxa" w:w="864"/>
          </w:tcPr>
          <w:p>
            <w:r>
              <w:t>False</w:t>
            </w:r>
          </w:p>
        </w:tc>
        <w:tc>
          <w:tcPr>
            <w:tcW w:type="dxa" w:w="864"/>
          </w:tcPr>
          <w:p>
            <w:r>
              <w:t>True</w:t>
            </w:r>
          </w:p>
        </w:tc>
      </w:tr>
      <w:tr>
        <w:tc>
          <w:tcPr>
            <w:tcW w:type="dxa" w:w="864"/>
          </w:tcPr>
          <w:p>
            <w:r>
              <w:t>organic solvents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solvent</w:t>
            </w:r>
          </w:p>
        </w:tc>
        <w:tc>
          <w:tcPr>
            <w:tcW w:type="dxa" w:w="864"/>
          </w:tcPr>
          <w:p>
            <w:r>
              <w:t>tert-butanol, ethanol, isopropanol, n-butanol, polyethylene glycol, glycerol, butylene glycol, propylene glycol, isoprene glycol</w:t>
            </w:r>
          </w:p>
        </w:tc>
        <w:tc>
          <w:tcPr>
            <w:tcW w:type="dxa" w:w="864"/>
          </w:tcPr>
          <w:p>
            <w:r>
              <w:t>False</w:t>
            </w:r>
          </w:p>
        </w:tc>
        <w:tc>
          <w:tcPr>
            <w:tcW w:type="dxa" w:w="864"/>
          </w:tcPr>
          <w:p>
            <w:r>
              <w:t>True</w:t>
            </w:r>
          </w:p>
        </w:tc>
      </w:tr>
      <w:tr>
        <w:tc>
          <w:tcPr>
            <w:tcW w:type="dxa" w:w="864"/>
          </w:tcPr>
          <w:p>
            <w:r>
              <w:t>emulsifying surfactant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emulsifier, surfactant</w:t>
            </w:r>
          </w:p>
        </w:tc>
        <w:tc>
          <w:tcPr>
            <w:tcW w:type="dxa" w:w="864"/>
          </w:tcPr>
          <w:p>
            <w:r>
              <w:t>oxyethylenated sorbitan monostearate, stearyl alcohol, cetyl alcohol, glyceryl stearate</w:t>
            </w:r>
          </w:p>
        </w:tc>
        <w:tc>
          <w:tcPr>
            <w:tcW w:type="dxa" w:w="864"/>
          </w:tcPr>
          <w:p>
            <w:r>
              <w:t>True</w:t>
            </w:r>
          </w:p>
        </w:tc>
        <w:tc>
          <w:tcPr>
            <w:tcW w:type="dxa" w:w="864"/>
          </w:tcPr>
          <w:p>
            <w:r>
              <w:t>True</w:t>
            </w:r>
          </w:p>
        </w:tc>
      </w:tr>
      <w:tr>
        <w:tc>
          <w:tcPr>
            <w:tcW w:type="dxa" w:w="864"/>
          </w:tcPr>
          <w:p>
            <w:r>
              <w:t>coemulsifier</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emulsion stabilizer</w:t>
            </w:r>
          </w:p>
        </w:tc>
        <w:tc>
          <w:tcPr>
            <w:tcW w:type="dxa" w:w="864"/>
          </w:tcPr>
          <w:p>
            <w:r>
              <w:t>cetyl alcohol, stearyl alcohol, oxyethylated sorbitan monostearate, glyceryl stearate</w:t>
            </w:r>
          </w:p>
        </w:tc>
        <w:tc>
          <w:tcPr>
            <w:tcW w:type="dxa" w:w="864"/>
          </w:tcPr>
          <w:p>
            <w:r>
              <w:t>False</w:t>
            </w:r>
          </w:p>
        </w:tc>
        <w:tc>
          <w:tcPr>
            <w:tcW w:type="dxa" w:w="864"/>
          </w:tcPr>
          <w:p>
            <w:r>
              <w:t>True</w:t>
            </w:r>
          </w:p>
        </w:tc>
      </w:tr>
      <w:tr>
        <w:tc>
          <w:tcPr>
            <w:tcW w:type="dxa" w:w="864"/>
          </w:tcPr>
          <w:p>
            <w:r>
              <w:t>volatile oils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t>isododecane, fluoro oils, cetyl dimethicone, sunflower oil, corn oil, soybean oil, marrow oil, grapeseed oil, sesameseed oil, hazelnut oil, apricot oil, almond oil</w:t>
            </w:r>
          </w:p>
        </w:tc>
        <w:tc>
          <w:tcPr>
            <w:tcW w:type="dxa" w:w="864"/>
          </w:tcPr>
          <w:p>
            <w:r>
              <w:t>False</w:t>
            </w:r>
          </w:p>
        </w:tc>
        <w:tc>
          <w:tcPr>
            <w:tcW w:type="dxa" w:w="864"/>
          </w:tcPr>
          <w:p>
            <w:r>
              <w:t>True</w:t>
            </w:r>
          </w:p>
        </w:tc>
      </w:tr>
      <w:tr>
        <w:tc>
          <w:tcPr>
            <w:tcW w:type="dxa" w:w="864"/>
          </w:tcPr>
          <w:p>
            <w:r>
              <w:t>volatile and non-volatile oils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t>isododecane, sunflower oil, corn oil, soybean oil, grapeseed oil, sesameseed oil, hazelnut oil, apricot oil, almond oil, avocado oil, fish oils, purcellin oil, liquid paraffin, liquid petroleum jelly, perhydrosqualene, wheat-germ oil, macadamia oil, coconut oil, groundnut oil, palm oil, castor oil, jojoba oil, olive oil, cereal germ oils</w:t>
            </w:r>
          </w:p>
        </w:tc>
        <w:tc>
          <w:tcPr>
            <w:tcW w:type="dxa" w:w="864"/>
          </w:tcPr>
          <w:p>
            <w:r>
              <w:t>False</w:t>
            </w:r>
          </w:p>
        </w:tc>
        <w:tc>
          <w:tcPr>
            <w:tcW w:type="dxa" w:w="864"/>
          </w:tcPr>
          <w:p>
            <w:r>
              <w:t>True</w:t>
            </w:r>
          </w:p>
        </w:tc>
      </w:tr>
      <w:tr>
        <w:tc>
          <w:tcPr>
            <w:tcW w:type="dxa" w:w="864"/>
          </w:tcPr>
          <w:p>
            <w:r>
              <w:t>Olea Europaea (Olive) Leaf Extract</w:t>
            </w:r>
          </w:p>
        </w:tc>
        <w:tc>
          <w:tcPr>
            <w:tcW w:type="dxa" w:w="864"/>
          </w:tcPr>
          <w:p>
            <w:r/>
          </w:p>
        </w:tc>
        <w:tc>
          <w:tcPr>
            <w:tcW w:type="dxa" w:w="864"/>
          </w:tcPr>
          <w:p>
            <w:r/>
          </w:p>
        </w:tc>
        <w:tc>
          <w:tcPr>
            <w:tcW w:type="dxa" w:w="864"/>
          </w:tcPr>
          <w:p>
            <w:r>
              <w:t>Olea Europaea (Olive) Leaf Extract</w:t>
            </w:r>
          </w:p>
        </w:tc>
        <w:tc>
          <w:tcPr>
            <w:tcW w:type="dxa" w:w="864"/>
          </w:tcPr>
          <w:p>
            <w:r>
              <w:t>olive tree leaves</w:t>
            </w:r>
          </w:p>
        </w:tc>
        <w:tc>
          <w:tcPr>
            <w:tcW w:type="dxa" w:w="864"/>
          </w:tcPr>
          <w:p>
            <w:r>
              <w:t>Vin-yals, Biologia &amp; Technologia</w:t>
            </w:r>
          </w:p>
        </w:tc>
        <w:tc>
          <w:tcPr>
            <w:tcW w:type="dxa" w:w="864"/>
          </w:tcPr>
          <w:p>
            <w:r>
              <w:t>antioxidant, NO-synthase inhibitor</w:t>
            </w:r>
          </w:p>
        </w:tc>
        <w:tc>
          <w:tcPr>
            <w:tcW w:type="dxa" w:w="864"/>
          </w:tcPr>
          <w:p>
            <w:r>
              <w:t>Eurol BT</w:t>
            </w:r>
          </w:p>
        </w:tc>
        <w:tc>
          <w:tcPr>
            <w:tcW w:type="dxa" w:w="864"/>
          </w:tcPr>
          <w:p>
            <w:r>
              <w:t>True</w:t>
            </w:r>
          </w:p>
        </w:tc>
        <w:tc>
          <w:tcPr>
            <w:tcW w:type="dxa" w:w="864"/>
          </w:tcPr>
          <w:p>
            <w:r>
              <w:t>False</w:t>
            </w:r>
          </w:p>
        </w:tc>
      </w:tr>
      <w:tr>
        <w:tc>
          <w:tcPr>
            <w:tcW w:type="dxa" w:w="864"/>
          </w:tcPr>
          <w:p>
            <w:r>
              <w:t>Ginkgo biloba extract</w:t>
            </w:r>
          </w:p>
        </w:tc>
        <w:tc>
          <w:tcPr>
            <w:tcW w:type="dxa" w:w="864"/>
          </w:tcPr>
          <w:p>
            <w:r/>
          </w:p>
        </w:tc>
        <w:tc>
          <w:tcPr>
            <w:tcW w:type="dxa" w:w="864"/>
          </w:tcPr>
          <w:p>
            <w:r/>
          </w:p>
        </w:tc>
        <w:tc>
          <w:tcPr>
            <w:tcW w:type="dxa" w:w="864"/>
          </w:tcPr>
          <w:p>
            <w:r>
              <w:t>Ginkgo Biloba Leaf Extract, Ginkgo biloba extrait standard</w:t>
            </w:r>
          </w:p>
        </w:tc>
        <w:tc>
          <w:tcPr>
            <w:tcW w:type="dxa" w:w="864"/>
          </w:tcPr>
          <w:p>
            <w:r>
              <w:t>Beaufour</w:t>
            </w:r>
          </w:p>
        </w:tc>
        <w:tc>
          <w:tcPr>
            <w:tcW w:type="dxa" w:w="864"/>
          </w:tcPr>
          <w:p>
            <w:r>
              <w:t>Beaufour</w:t>
            </w:r>
          </w:p>
        </w:tc>
        <w:tc>
          <w:tcPr>
            <w:tcW w:type="dxa" w:w="864"/>
          </w:tcPr>
          <w:p>
            <w:r>
              <w:t>antioxidant, stimulating dermal macromolecules</w:t>
            </w:r>
          </w:p>
        </w:tc>
        <w:tc>
          <w:tcPr>
            <w:tcW w:type="dxa" w:w="864"/>
          </w:tcPr>
          <w:p>
            <w:r/>
          </w:p>
        </w:tc>
        <w:tc>
          <w:tcPr>
            <w:tcW w:type="dxa" w:w="864"/>
          </w:tcPr>
          <w:p>
            <w:r>
              <w:t>True</w:t>
            </w:r>
          </w:p>
        </w:tc>
        <w:tc>
          <w:tcPr>
            <w:tcW w:type="dxa" w:w="864"/>
          </w:tcPr>
          <w:p>
            <w:r>
              <w:t>False</w:t>
            </w:r>
          </w:p>
        </w:tc>
      </w:tr>
      <w:tr>
        <w:tc>
          <w:tcPr>
            <w:tcW w:type="dxa" w:w="864"/>
          </w:tcPr>
          <w:p>
            <w:r>
              <w:t>Centella Asiatica Extract</w:t>
            </w:r>
          </w:p>
        </w:tc>
        <w:tc>
          <w:tcPr>
            <w:tcW w:type="dxa" w:w="864"/>
          </w:tcPr>
          <w:p>
            <w:r/>
          </w:p>
        </w:tc>
        <w:tc>
          <w:tcPr>
            <w:tcW w:type="dxa" w:w="864"/>
          </w:tcPr>
          <w:p>
            <w:r/>
          </w:p>
        </w:tc>
        <w:tc>
          <w:tcPr>
            <w:tcW w:type="dxa" w:w="864"/>
          </w:tcPr>
          <w:p>
            <w:r>
              <w:t>Centella Asiatica Extract</w:t>
            </w:r>
          </w:p>
        </w:tc>
        <w:tc>
          <w:tcPr>
            <w:tcW w:type="dxa" w:w="864"/>
          </w:tcPr>
          <w:p>
            <w:r/>
          </w:p>
        </w:tc>
        <w:tc>
          <w:tcPr>
            <w:tcW w:type="dxa" w:w="864"/>
          </w:tcPr>
          <w:p>
            <w:r>
              <w:t>Sederma</w:t>
            </w:r>
          </w:p>
        </w:tc>
        <w:tc>
          <w:tcPr>
            <w:tcW w:type="dxa" w:w="864"/>
          </w:tcPr>
          <w:p>
            <w:r>
              <w:t>Collagen synthesis stimulant</w:t>
            </w:r>
          </w:p>
        </w:tc>
        <w:tc>
          <w:tcPr>
            <w:tcW w:type="dxa" w:w="864"/>
          </w:tcPr>
          <w:p>
            <w:r/>
          </w:p>
        </w:tc>
        <w:tc>
          <w:tcPr>
            <w:tcW w:type="dxa" w:w="864"/>
          </w:tcPr>
          <w:p>
            <w:r>
              <w:t>True</w:t>
            </w:r>
          </w:p>
        </w:tc>
        <w:tc>
          <w:tcPr>
            <w:tcW w:type="dxa" w:w="864"/>
          </w:tcPr>
          <w:p>
            <w:r>
              <w:t>False</w:t>
            </w:r>
          </w:p>
        </w:tc>
      </w:tr>
      <w:tr>
        <w:tc>
          <w:tcPr>
            <w:tcW w:type="dxa" w:w="864"/>
          </w:tcPr>
          <w:p>
            <w:r>
              <w:t>Asiaticoside</w:t>
            </w:r>
          </w:p>
        </w:tc>
        <w:tc>
          <w:tcPr>
            <w:tcW w:type="dxa" w:w="864"/>
          </w:tcPr>
          <w:p>
            <w:r/>
          </w:p>
        </w:tc>
        <w:tc>
          <w:tcPr>
            <w:tcW w:type="dxa" w:w="864"/>
          </w:tcPr>
          <w:p>
            <w:r/>
          </w:p>
        </w:tc>
        <w:tc>
          <w:tcPr>
            <w:tcW w:type="dxa" w:w="864"/>
          </w:tcPr>
          <w:p>
            <w:r>
              <w:t>Asiaticoside</w:t>
            </w:r>
          </w:p>
        </w:tc>
        <w:tc>
          <w:tcPr>
            <w:tcW w:type="dxa" w:w="864"/>
          </w:tcPr>
          <w:p>
            <w:r>
              <w:t>Centella asiatica extract</w:t>
            </w:r>
          </w:p>
        </w:tc>
        <w:tc>
          <w:tcPr>
            <w:tcW w:type="dxa" w:w="864"/>
          </w:tcPr>
          <w:p>
            <w:r/>
          </w:p>
        </w:tc>
        <w:tc>
          <w:tcPr>
            <w:tcW w:type="dxa" w:w="864"/>
          </w:tcPr>
          <w:p>
            <w:r>
              <w:t>collagen synthesis booster</w:t>
            </w:r>
          </w:p>
        </w:tc>
        <w:tc>
          <w:tcPr>
            <w:tcW w:type="dxa" w:w="864"/>
          </w:tcPr>
          <w:p>
            <w:r/>
          </w:p>
        </w:tc>
        <w:tc>
          <w:tcPr>
            <w:tcW w:type="dxa" w:w="864"/>
          </w:tcPr>
          <w:p>
            <w:r>
              <w:t>True</w:t>
            </w:r>
          </w:p>
        </w:tc>
        <w:tc>
          <w:tcPr>
            <w:tcW w:type="dxa" w:w="864"/>
          </w:tcPr>
          <w:p>
            <w:r>
              <w:t>False</w:t>
            </w:r>
          </w:p>
        </w:tc>
      </w:tr>
      <w:tr>
        <w:tc>
          <w:tcPr>
            <w:tcW w:type="dxa" w:w="864"/>
          </w:tcPr>
          <w:p>
            <w:r>
              <w:t>Synthetic Peptides</w:t>
            </w:r>
          </w:p>
        </w:tc>
        <w:tc>
          <w:tcPr>
            <w:tcW w:type="dxa" w:w="864"/>
          </w:tcPr>
          <w:p>
            <w:r/>
          </w:p>
        </w:tc>
        <w:tc>
          <w:tcPr>
            <w:tcW w:type="dxa" w:w="864"/>
          </w:tcPr>
          <w:p>
            <w:r/>
          </w:p>
        </w:tc>
        <w:tc>
          <w:tcPr>
            <w:tcW w:type="dxa" w:w="864"/>
          </w:tcPr>
          <w:p>
            <w:r/>
          </w:p>
        </w:tc>
        <w:tc>
          <w:tcPr>
            <w:tcW w:type="dxa" w:w="864"/>
          </w:tcPr>
          <w:p>
            <w:r>
              <w:t>Sederma</w:t>
            </w:r>
          </w:p>
        </w:tc>
        <w:tc>
          <w:tcPr>
            <w:tcW w:type="dxa" w:w="864"/>
          </w:tcPr>
          <w:p>
            <w:r>
              <w:t>Sederma</w:t>
            </w:r>
          </w:p>
        </w:tc>
        <w:tc>
          <w:tcPr>
            <w:tcW w:type="dxa" w:w="864"/>
          </w:tcPr>
          <w:p>
            <w:r>
              <w:t>Collagen synthesis stimulation</w:t>
            </w:r>
          </w:p>
        </w:tc>
        <w:tc>
          <w:tcPr>
            <w:tcW w:type="dxa" w:w="864"/>
          </w:tcPr>
          <w:p>
            <w:r>
              <w:t>biopeptide CL, iamin, palmitoyloligopeptide</w:t>
            </w:r>
          </w:p>
        </w:tc>
        <w:tc>
          <w:tcPr>
            <w:tcW w:type="dxa" w:w="864"/>
          </w:tcPr>
          <w:p>
            <w:r>
              <w:t>True</w:t>
            </w:r>
          </w:p>
        </w:tc>
        <w:tc>
          <w:tcPr>
            <w:tcW w:type="dxa" w:w="864"/>
          </w:tcPr>
          <w:p>
            <w:r>
              <w:t>False</w:t>
            </w:r>
          </w:p>
        </w:tc>
      </w:tr>
      <w:tr>
        <w:tc>
          <w:tcPr>
            <w:tcW w:type="dxa" w:w="864"/>
          </w:tcPr>
          <w:p>
            <w:r>
              <w:t>Palmitoyl Oligopeptide</w:t>
            </w:r>
          </w:p>
        </w:tc>
        <w:tc>
          <w:tcPr>
            <w:tcW w:type="dxa" w:w="864"/>
          </w:tcPr>
          <w:p>
            <w:r/>
          </w:p>
        </w:tc>
        <w:tc>
          <w:tcPr>
            <w:tcW w:type="dxa" w:w="864"/>
          </w:tcPr>
          <w:p>
            <w:r/>
          </w:p>
        </w:tc>
        <w:tc>
          <w:tcPr>
            <w:tcW w:type="dxa" w:w="864"/>
          </w:tcPr>
          <w:p>
            <w:r>
              <w:t>Palmitoyl Oligopeptide</w:t>
            </w:r>
          </w:p>
        </w:tc>
        <w:tc>
          <w:tcPr>
            <w:tcW w:type="dxa" w:w="864"/>
          </w:tcPr>
          <w:p>
            <w:r/>
          </w:p>
        </w:tc>
        <w:tc>
          <w:tcPr>
            <w:tcW w:type="dxa" w:w="864"/>
          </w:tcPr>
          <w:p>
            <w:r/>
          </w:p>
        </w:tc>
        <w:tc>
          <w:tcPr>
            <w:tcW w:type="dxa" w:w="864"/>
          </w:tcPr>
          <w:p>
            <w:r>
              <w:t>Collagen booster, Increases collagen synthesis</w:t>
            </w:r>
          </w:p>
        </w:tc>
        <w:tc>
          <w:tcPr>
            <w:tcW w:type="dxa" w:w="864"/>
          </w:tcPr>
          <w:p>
            <w:r/>
          </w:p>
        </w:tc>
        <w:tc>
          <w:tcPr>
            <w:tcW w:type="dxa" w:w="864"/>
          </w:tcPr>
          <w:p>
            <w:r>
              <w:t>True</w:t>
            </w:r>
          </w:p>
        </w:tc>
        <w:tc>
          <w:tcPr>
            <w:tcW w:type="dxa" w:w="864"/>
          </w:tcPr>
          <w:p>
            <w:r>
              <w:t>False</w:t>
            </w:r>
          </w:p>
        </w:tc>
      </w:tr>
      <w:tr>
        <w:tc>
          <w:tcPr>
            <w:tcW w:type="dxa" w:w="864"/>
          </w:tcPr>
          <w:p>
            <w:r>
              <w:t>soybean hydrolyzate</w:t>
            </w:r>
          </w:p>
        </w:tc>
        <w:tc>
          <w:tcPr>
            <w:tcW w:type="dxa" w:w="864"/>
          </w:tcPr>
          <w:p>
            <w:r/>
          </w:p>
        </w:tc>
        <w:tc>
          <w:tcPr>
            <w:tcW w:type="dxa" w:w="864"/>
          </w:tcPr>
          <w:p>
            <w:r/>
          </w:p>
        </w:tc>
        <w:tc>
          <w:tcPr>
            <w:tcW w:type="dxa" w:w="864"/>
          </w:tcPr>
          <w:p>
            <w:r>
              <w:t>Hydrolyzed Soy Protein</w:t>
            </w:r>
          </w:p>
        </w:tc>
        <w:tc>
          <w:tcPr>
            <w:tcW w:type="dxa" w:w="864"/>
          </w:tcPr>
          <w:p>
            <w:r>
              <w:t>Coletica</w:t>
            </w:r>
          </w:p>
        </w:tc>
        <w:tc>
          <w:tcPr>
            <w:tcW w:type="dxa" w:w="864"/>
          </w:tcPr>
          <w:p>
            <w:r>
              <w:t>Coletica</w:t>
            </w:r>
          </w:p>
        </w:tc>
        <w:tc>
          <w:tcPr>
            <w:tcW w:type="dxa" w:w="864"/>
          </w:tcPr>
          <w:p>
            <w:r>
              <w:t>collagen synthesis booster</w:t>
            </w:r>
          </w:p>
        </w:tc>
        <w:tc>
          <w:tcPr>
            <w:tcW w:type="dxa" w:w="864"/>
          </w:tcPr>
          <w:p>
            <w:r>
              <w:t>Phytokine®</w:t>
            </w:r>
          </w:p>
        </w:tc>
        <w:tc>
          <w:tcPr>
            <w:tcW w:type="dxa" w:w="864"/>
          </w:tcPr>
          <w:p>
            <w:r>
              <w:t>True</w:t>
            </w:r>
          </w:p>
        </w:tc>
        <w:tc>
          <w:tcPr>
            <w:tcW w:type="dxa" w:w="864"/>
          </w:tcPr>
          <w:p>
            <w:r>
              <w:t>False</w:t>
            </w:r>
          </w:p>
        </w:tc>
      </w:tr>
      <w:tr>
        <w:tc>
          <w:tcPr>
            <w:tcW w:type="dxa" w:w="864"/>
          </w:tcPr>
          <w:p>
            <w:r>
              <w:t>auxins and lignans</w:t>
            </w:r>
          </w:p>
        </w:tc>
        <w:tc>
          <w:tcPr>
            <w:tcW w:type="dxa" w:w="864"/>
          </w:tcPr>
          <w:p>
            <w:r/>
          </w:p>
        </w:tc>
        <w:tc>
          <w:tcPr>
            <w:tcW w:type="dxa" w:w="864"/>
          </w:tcPr>
          <w:p>
            <w:r/>
          </w:p>
        </w:tc>
        <w:tc>
          <w:tcPr>
            <w:tcW w:type="dxa" w:w="864"/>
          </w:tcPr>
          <w:p>
            <w:r>
              <w:t>auxins, lignans, giberrellins, cytokinins</w:t>
            </w:r>
          </w:p>
        </w:tc>
        <w:tc>
          <w:tcPr>
            <w:tcW w:type="dxa" w:w="864"/>
          </w:tcPr>
          <w:p>
            <w:r>
              <w:t>plant extracts</w:t>
            </w:r>
          </w:p>
        </w:tc>
        <w:tc>
          <w:tcPr>
            <w:tcW w:type="dxa" w:w="864"/>
          </w:tcPr>
          <w:p>
            <w:r>
              <w:t>Coletica, LSN, Silab</w:t>
            </w:r>
          </w:p>
        </w:tc>
        <w:tc>
          <w:tcPr>
            <w:tcW w:type="dxa" w:w="864"/>
          </w:tcPr>
          <w:p>
            <w:r>
              <w:t>collagen booster, stimulating dermal macromolecules, stimulating keratinocyte proliferation</w:t>
            </w:r>
          </w:p>
        </w:tc>
        <w:tc>
          <w:tcPr>
            <w:tcW w:type="dxa" w:w="864"/>
          </w:tcPr>
          <w:p>
            <w:r>
              <w:t>auxins, lignans, giberrellins, cytokinins</w:t>
            </w:r>
          </w:p>
        </w:tc>
        <w:tc>
          <w:tcPr>
            <w:tcW w:type="dxa" w:w="864"/>
          </w:tcPr>
          <w:p>
            <w:r>
              <w:t>True</w:t>
            </w:r>
          </w:p>
        </w:tc>
        <w:tc>
          <w:tcPr>
            <w:tcW w:type="dxa" w:w="864"/>
          </w:tcPr>
          <w:p>
            <w:r>
              <w:t>False</w:t>
            </w:r>
          </w:p>
        </w:tc>
      </w:tr>
      <w:tr>
        <w:tc>
          <w:tcPr>
            <w:tcW w:type="dxa" w:w="864"/>
          </w:tcPr>
          <w:p>
            <w:r>
              <w:t>Saccharomyces cerevisiae extract</w:t>
            </w:r>
          </w:p>
        </w:tc>
        <w:tc>
          <w:tcPr>
            <w:tcW w:type="dxa" w:w="864"/>
          </w:tcPr>
          <w:p>
            <w:r/>
          </w:p>
        </w:tc>
        <w:tc>
          <w:tcPr>
            <w:tcW w:type="dxa" w:w="864"/>
          </w:tcPr>
          <w:p>
            <w:r/>
          </w:p>
        </w:tc>
        <w:tc>
          <w:tcPr>
            <w:tcW w:type="dxa" w:w="864"/>
          </w:tcPr>
          <w:p>
            <w:r>
              <w:t>Saccharomyces cerevisiae extract</w:t>
            </w:r>
          </w:p>
        </w:tc>
        <w:tc>
          <w:tcPr>
            <w:tcW w:type="dxa" w:w="864"/>
          </w:tcPr>
          <w:p>
            <w:r>
              <w:t>LSN</w:t>
            </w:r>
          </w:p>
        </w:tc>
        <w:tc>
          <w:tcPr>
            <w:tcW w:type="dxa" w:w="864"/>
          </w:tcPr>
          <w:p>
            <w:r>
              <w:t>LSN</w:t>
            </w:r>
          </w:p>
        </w:tc>
        <w:tc>
          <w:tcPr>
            <w:tcW w:type="dxa" w:w="864"/>
          </w:tcPr>
          <w:p>
            <w:r>
              <w:t>stimulating elastin synthesis, skin conditioning agent</w:t>
            </w:r>
          </w:p>
        </w:tc>
        <w:tc>
          <w:tcPr>
            <w:tcW w:type="dxa" w:w="864"/>
          </w:tcPr>
          <w:p>
            <w:r>
              <w:t>Cytovitin®</w:t>
            </w:r>
          </w:p>
        </w:tc>
        <w:tc>
          <w:tcPr>
            <w:tcW w:type="dxa" w:w="864"/>
          </w:tcPr>
          <w:p>
            <w:r>
              <w:t>True</w:t>
            </w:r>
          </w:p>
        </w:tc>
        <w:tc>
          <w:tcPr>
            <w:tcW w:type="dxa" w:w="864"/>
          </w:tcPr>
          <w:p>
            <w:r>
              <w:t>False</w:t>
            </w:r>
          </w:p>
        </w:tc>
      </w:tr>
      <w:tr>
        <w:tc>
          <w:tcPr>
            <w:tcW w:type="dxa" w:w="864"/>
          </w:tcPr>
          <w:p>
            <w:r>
              <w:t>Macrocystis Pyrifera Extract</w:t>
            </w:r>
          </w:p>
        </w:tc>
        <w:tc>
          <w:tcPr>
            <w:tcW w:type="dxa" w:w="864"/>
          </w:tcPr>
          <w:p>
            <w:r/>
          </w:p>
        </w:tc>
        <w:tc>
          <w:tcPr>
            <w:tcW w:type="dxa" w:w="864"/>
          </w:tcPr>
          <w:p>
            <w:r/>
          </w:p>
        </w:tc>
        <w:tc>
          <w:tcPr>
            <w:tcW w:type="dxa" w:w="864"/>
          </w:tcPr>
          <w:p>
            <w:r>
              <w:t>Macrocystis Pyrifera Extract</w:t>
            </w:r>
          </w:p>
        </w:tc>
        <w:tc>
          <w:tcPr>
            <w:tcW w:type="dxa" w:w="864"/>
          </w:tcPr>
          <w:p>
            <w:r>
              <w:t>SECMA</w:t>
            </w:r>
          </w:p>
        </w:tc>
        <w:tc>
          <w:tcPr>
            <w:tcW w:type="dxa" w:w="864"/>
          </w:tcPr>
          <w:p>
            <w:r>
              <w:t>SECMA</w:t>
            </w:r>
          </w:p>
        </w:tc>
        <w:tc>
          <w:tcPr>
            <w:tcW w:type="dxa" w:w="864"/>
          </w:tcPr>
          <w:p>
            <w:r>
              <w:t>skin conditioning agent, elastin synthesis stimulant</w:t>
            </w:r>
          </w:p>
        </w:tc>
        <w:tc>
          <w:tcPr>
            <w:tcW w:type="dxa" w:w="864"/>
          </w:tcPr>
          <w:p>
            <w:r>
              <w:t>Kelpadelie®</w:t>
            </w:r>
          </w:p>
        </w:tc>
        <w:tc>
          <w:tcPr>
            <w:tcW w:type="dxa" w:w="864"/>
          </w:tcPr>
          <w:p>
            <w:r>
              <w:t>True</w:t>
            </w:r>
          </w:p>
        </w:tc>
        <w:tc>
          <w:tcPr>
            <w:tcW w:type="dxa" w:w="864"/>
          </w:tcPr>
          <w:p>
            <w:r>
              <w:t>False</w:t>
            </w:r>
          </w:p>
        </w:tc>
      </w:tr>
      <w:tr>
        <w:tc>
          <w:tcPr>
            <w:tcW w:type="dxa" w:w="864"/>
          </w:tcPr>
          <w:p>
            <w:r>
              <w:t>retinol</w:t>
            </w:r>
          </w:p>
        </w:tc>
        <w:tc>
          <w:tcPr>
            <w:tcW w:type="dxa" w:w="864"/>
          </w:tcPr>
          <w:p>
            <w:r/>
          </w:p>
        </w:tc>
        <w:tc>
          <w:tcPr>
            <w:tcW w:type="dxa" w:w="864"/>
          </w:tcPr>
          <w:p>
            <w:r/>
          </w:p>
        </w:tc>
        <w:tc>
          <w:tcPr>
            <w:tcW w:type="dxa" w:w="864"/>
          </w:tcPr>
          <w:p>
            <w:r>
              <w:t>Retinoid, Retinol, Retinyl Palmitate</w:t>
            </w:r>
          </w:p>
        </w:tc>
        <w:tc>
          <w:tcPr>
            <w:tcW w:type="dxa" w:w="864"/>
          </w:tcPr>
          <w:p>
            <w:r>
              <w:t>plant proteins, polypeptides</w:t>
            </w:r>
          </w:p>
        </w:tc>
        <w:tc>
          <w:tcPr>
            <w:tcW w:type="dxa" w:w="864"/>
          </w:tcPr>
          <w:p>
            <w:r>
              <w:t>Gattefosse, Sederma</w:t>
            </w:r>
          </w:p>
        </w:tc>
        <w:tc>
          <w:tcPr>
            <w:tcW w:type="dxa" w:w="864"/>
          </w:tcPr>
          <w:p>
            <w:r>
              <w:t>anti-aging agent, stimulating keratinocyte proliferation, inhibition of metalloproteases</w:t>
            </w:r>
          </w:p>
        </w:tc>
        <w:tc>
          <w:tcPr>
            <w:tcW w:type="dxa" w:w="864"/>
          </w:tcPr>
          <w:p>
            <w:r>
              <w:t>retinoids and derivatives, retinol, retinyl palmitate</w:t>
            </w:r>
          </w:p>
        </w:tc>
        <w:tc>
          <w:tcPr>
            <w:tcW w:type="dxa" w:w="864"/>
          </w:tcPr>
          <w:p>
            <w:r>
              <w:t>True</w:t>
            </w:r>
          </w:p>
        </w:tc>
        <w:tc>
          <w:tcPr>
            <w:tcW w:type="dxa" w:w="864"/>
          </w:tcPr>
          <w:p>
            <w:r>
              <w:t>False</w:t>
            </w:r>
          </w:p>
        </w:tc>
      </w:tr>
      <w:tr>
        <w:tc>
          <w:tcPr>
            <w:tcW w:type="dxa" w:w="864"/>
          </w:tcPr>
          <w:p>
            <w:r>
              <w:t>Palmitoyl Oligopeptide</w:t>
            </w:r>
          </w:p>
        </w:tc>
        <w:tc>
          <w:tcPr>
            <w:tcW w:type="dxa" w:w="864"/>
          </w:tcPr>
          <w:p>
            <w:r/>
          </w:p>
        </w:tc>
        <w:tc>
          <w:tcPr>
            <w:tcW w:type="dxa" w:w="864"/>
          </w:tcPr>
          <w:p>
            <w:r/>
          </w:p>
        </w:tc>
        <w:tc>
          <w:tcPr>
            <w:tcW w:type="dxa" w:w="864"/>
          </w:tcPr>
          <w:p>
            <w:r>
              <w:t>Palmitoyl Oligopeptide</w:t>
            </w:r>
          </w:p>
        </w:tc>
        <w:tc>
          <w:tcPr>
            <w:tcW w:type="dxa" w:w="864"/>
          </w:tcPr>
          <w:p>
            <w:r>
              <w:t>Sederma</w:t>
            </w:r>
          </w:p>
        </w:tc>
        <w:tc>
          <w:tcPr>
            <w:tcW w:type="dxa" w:w="864"/>
          </w:tcPr>
          <w:p>
            <w:r>
              <w:t>Sederma</w:t>
            </w:r>
          </w:p>
        </w:tc>
        <w:tc>
          <w:tcPr>
            <w:tcW w:type="dxa" w:w="864"/>
          </w:tcPr>
          <w:p>
            <w:r>
              <w:t>skin conditioning agent, collagen synthesis stimulant</w:t>
            </w:r>
          </w:p>
        </w:tc>
        <w:tc>
          <w:tcPr>
            <w:tcW w:type="dxa" w:w="864"/>
          </w:tcPr>
          <w:p>
            <w:r>
              <w:t>Palmitoyl Oligopeptide</w:t>
            </w:r>
          </w:p>
        </w:tc>
        <w:tc>
          <w:tcPr>
            <w:tcW w:type="dxa" w:w="864"/>
          </w:tcPr>
          <w:p>
            <w:r>
              <w:t>True</w:t>
            </w:r>
          </w:p>
        </w:tc>
        <w:tc>
          <w:tcPr>
            <w:tcW w:type="dxa" w:w="864"/>
          </w:tcPr>
          <w:p>
            <w:r>
              <w:t>False</w:t>
            </w:r>
          </w:p>
        </w:tc>
      </w:tr>
      <w:tr>
        <w:tc>
          <w:tcPr>
            <w:tcW w:type="dxa" w:w="864"/>
          </w:tcPr>
          <w:p>
            <w:r>
              <w:t>Hydrogenated Oils (Solid at 25°C)</w:t>
            </w:r>
          </w:p>
        </w:tc>
        <w:tc>
          <w:tcPr>
            <w:tcW w:type="dxa" w:w="864"/>
          </w:tcPr>
          <w:p>
            <w:r/>
          </w:p>
        </w:tc>
        <w:tc>
          <w:tcPr>
            <w:tcW w:type="dxa" w:w="864"/>
          </w:tcPr>
          <w:p>
            <w:r/>
          </w:p>
        </w:tc>
        <w:tc>
          <w:tcPr>
            <w:tcW w:type="dxa" w:w="864"/>
          </w:tcPr>
          <w:p>
            <w:r>
              <w:t>Hydrogenated Oils</w:t>
            </w:r>
          </w:p>
        </w:tc>
        <w:tc>
          <w:tcPr>
            <w:tcW w:type="dxa" w:w="864"/>
          </w:tcPr>
          <w:p>
            <w:r/>
          </w:p>
        </w:tc>
        <w:tc>
          <w:tcPr>
            <w:tcW w:type="dxa" w:w="864"/>
          </w:tcPr>
          <w:p>
            <w:r/>
          </w:p>
        </w:tc>
        <w:tc>
          <w:tcPr>
            <w:tcW w:type="dxa" w:w="864"/>
          </w:tcPr>
          <w:p>
            <w:r>
              <w:t>binding agent</w:t>
            </w:r>
          </w:p>
        </w:tc>
        <w:tc>
          <w:tcPr>
            <w:tcW w:type="dxa" w:w="864"/>
          </w:tcPr>
          <w:p>
            <w:r/>
          </w:p>
        </w:tc>
        <w:tc>
          <w:tcPr>
            <w:tcW w:type="dxa" w:w="864"/>
          </w:tcPr>
          <w:p>
            <w:r>
              <w:t>False</w:t>
            </w:r>
          </w:p>
        </w:tc>
        <w:tc>
          <w:tcPr>
            <w:tcW w:type="dxa" w:w="864"/>
          </w:tcPr>
          <w:p>
            <w:r>
              <w:t>True</w:t>
            </w:r>
          </w:p>
        </w:tc>
      </w:tr>
      <w:tr>
        <w:tc>
          <w:tcPr>
            <w:tcW w:type="dxa" w:w="864"/>
          </w:tcPr>
          <w:p>
            <w:r>
              <w:t>Lanolin</w:t>
            </w:r>
          </w:p>
        </w:tc>
        <w:tc>
          <w:tcPr>
            <w:tcW w:type="dxa" w:w="864"/>
          </w:tcPr>
          <w:p>
            <w:r/>
          </w:p>
        </w:tc>
        <w:tc>
          <w:tcPr>
            <w:tcW w:type="dxa" w:w="864"/>
          </w:tcPr>
          <w:p>
            <w:r/>
          </w:p>
        </w:tc>
        <w:tc>
          <w:tcPr>
            <w:tcW w:type="dxa" w:w="864"/>
          </w:tcPr>
          <w:p>
            <w:r>
              <w:t>Lanolin</w:t>
            </w:r>
          </w:p>
        </w:tc>
        <w:tc>
          <w:tcPr>
            <w:tcW w:type="dxa" w:w="864"/>
          </w:tcPr>
          <w:p>
            <w:r/>
          </w:p>
        </w:tc>
        <w:tc>
          <w:tcPr>
            <w:tcW w:type="dxa" w:w="864"/>
          </w:tcPr>
          <w:p>
            <w:r/>
          </w:p>
        </w:tc>
        <w:tc>
          <w:tcPr>
            <w:tcW w:type="dxa" w:w="864"/>
          </w:tcPr>
          <w:p>
            <w:r>
              <w:t>emollient</w:t>
            </w:r>
          </w:p>
        </w:tc>
        <w:tc>
          <w:tcPr>
            <w:tcW w:type="dxa" w:w="864"/>
          </w:tcPr>
          <w:p>
            <w:r/>
          </w:p>
        </w:tc>
        <w:tc>
          <w:tcPr>
            <w:tcW w:type="dxa" w:w="864"/>
          </w:tcPr>
          <w:p>
            <w:r>
              <w:t>False</w:t>
            </w:r>
          </w:p>
        </w:tc>
        <w:tc>
          <w:tcPr>
            <w:tcW w:type="dxa" w:w="864"/>
          </w:tcPr>
          <w:p>
            <w:r>
              <w:t>True</w:t>
            </w:r>
          </w:p>
        </w:tc>
      </w:tr>
      <w:tr>
        <w:tc>
          <w:tcPr>
            <w:tcW w:type="dxa" w:w="864"/>
          </w:tcPr>
          <w:p>
            <w:r>
              <w:t>Fatty Acid Esters</w:t>
            </w:r>
          </w:p>
        </w:tc>
        <w:tc>
          <w:tcPr>
            <w:tcW w:type="dxa" w:w="864"/>
          </w:tcPr>
          <w:p>
            <w:r/>
          </w:p>
        </w:tc>
        <w:tc>
          <w:tcPr>
            <w:tcW w:type="dxa" w:w="864"/>
          </w:tcPr>
          <w:p>
            <w:r/>
          </w:p>
        </w:tc>
        <w:tc>
          <w:tcPr>
            <w:tcW w:type="dxa" w:w="864"/>
          </w:tcPr>
          <w:p>
            <w:r>
              <w:t>Fatty Acid Esters</w:t>
            </w:r>
          </w:p>
        </w:tc>
        <w:tc>
          <w:tcPr>
            <w:tcW w:type="dxa" w:w="864"/>
          </w:tcPr>
          <w:p>
            <w:r/>
          </w:p>
        </w:tc>
        <w:tc>
          <w:tcPr>
            <w:tcW w:type="dxa" w:w="864"/>
          </w:tcPr>
          <w:p>
            <w:r/>
          </w:p>
        </w:tc>
        <w:tc>
          <w:tcPr>
            <w:tcW w:type="dxa" w:w="864"/>
          </w:tcPr>
          <w:p>
            <w:r>
              <w:t>emollient</w:t>
            </w:r>
          </w:p>
        </w:tc>
        <w:tc>
          <w:tcPr>
            <w:tcW w:type="dxa" w:w="864"/>
          </w:tcPr>
          <w:p>
            <w:r>
              <w:t>purcellin oil</w:t>
            </w:r>
          </w:p>
        </w:tc>
        <w:tc>
          <w:tcPr>
            <w:tcW w:type="dxa" w:w="864"/>
          </w:tcPr>
          <w:p>
            <w:r>
              <w:t>False</w:t>
            </w:r>
          </w:p>
        </w:tc>
        <w:tc>
          <w:tcPr>
            <w:tcW w:type="dxa" w:w="864"/>
          </w:tcPr>
          <w:p>
            <w:r>
              <w:t>True</w:t>
            </w:r>
          </w:p>
        </w:tc>
      </w:tr>
      <w:tr>
        <w:tc>
          <w:tcPr>
            <w:tcW w:type="dxa" w:w="864"/>
          </w:tcPr>
          <w:p>
            <w:r>
              <w:t>Silicone Waxes</w:t>
            </w:r>
          </w:p>
        </w:tc>
        <w:tc>
          <w:tcPr>
            <w:tcW w:type="dxa" w:w="864"/>
          </w:tcPr>
          <w:p>
            <w:r/>
          </w:p>
        </w:tc>
        <w:tc>
          <w:tcPr>
            <w:tcW w:type="dxa" w:w="864"/>
          </w:tcPr>
          <w:p>
            <w:r/>
          </w:p>
        </w:tc>
        <w:tc>
          <w:tcPr>
            <w:tcW w:type="dxa" w:w="864"/>
          </w:tcPr>
          <w:p>
            <w:r>
              <w:t>Silicone Wax</w:t>
            </w:r>
          </w:p>
        </w:tc>
        <w:tc>
          <w:tcPr>
            <w:tcW w:type="dxa" w:w="864"/>
          </w:tcPr>
          <w:p>
            <w:r/>
          </w:p>
        </w:tc>
        <w:tc>
          <w:tcPr>
            <w:tcW w:type="dxa" w:w="864"/>
          </w:tcPr>
          <w:p>
            <w:r/>
          </w:p>
        </w:tc>
        <w:tc>
          <w:tcPr>
            <w:tcW w:type="dxa" w:w="864"/>
          </w:tcPr>
          <w:p>
            <w:r>
              <w:t>emollient</w:t>
            </w:r>
          </w:p>
        </w:tc>
        <w:tc>
          <w:tcPr>
            <w:tcW w:type="dxa" w:w="864"/>
          </w:tcPr>
          <w:p>
            <w:r/>
          </w:p>
        </w:tc>
        <w:tc>
          <w:tcPr>
            <w:tcW w:type="dxa" w:w="864"/>
          </w:tcPr>
          <w:p>
            <w:r>
              <w:t>False</w:t>
            </w:r>
          </w:p>
        </w:tc>
        <w:tc>
          <w:tcPr>
            <w:tcW w:type="dxa" w:w="864"/>
          </w:tcPr>
          <w:p>
            <w:r>
              <w:t>True</w:t>
            </w:r>
          </w:p>
        </w:tc>
      </w:tr>
      <w:tr>
        <w:tc>
          <w:tcPr>
            <w:tcW w:type="dxa" w:w="864"/>
          </w:tcPr>
          <w:p>
            <w:r>
              <w:t>Fluoro Waxes</w:t>
            </w:r>
          </w:p>
        </w:tc>
        <w:tc>
          <w:tcPr>
            <w:tcW w:type="dxa" w:w="864"/>
          </w:tcPr>
          <w:p>
            <w:r/>
          </w:p>
        </w:tc>
        <w:tc>
          <w:tcPr>
            <w:tcW w:type="dxa" w:w="864"/>
          </w:tcPr>
          <w:p>
            <w:r/>
          </w:p>
        </w:tc>
        <w:tc>
          <w:tcPr>
            <w:tcW w:type="dxa" w:w="864"/>
          </w:tcPr>
          <w:p>
            <w:r>
              <w:t>Fluoro Wax</w:t>
            </w:r>
          </w:p>
        </w:tc>
        <w:tc>
          <w:tcPr>
            <w:tcW w:type="dxa" w:w="864"/>
          </w:tcPr>
          <w:p>
            <w:r/>
          </w:p>
        </w:tc>
        <w:tc>
          <w:tcPr>
            <w:tcW w:type="dxa" w:w="864"/>
          </w:tcPr>
          <w:p>
            <w:r/>
          </w:p>
        </w:tc>
        <w:tc>
          <w:tcPr>
            <w:tcW w:type="dxa" w:w="864"/>
          </w:tcPr>
          <w:p>
            <w:r>
              <w:t>Film Forming Agent</w:t>
            </w:r>
          </w:p>
        </w:tc>
        <w:tc>
          <w:tcPr>
            <w:tcW w:type="dxa" w:w="864"/>
          </w:tcPr>
          <w:p>
            <w:r/>
          </w:p>
        </w:tc>
        <w:tc>
          <w:tcPr>
            <w:tcW w:type="dxa" w:w="864"/>
          </w:tcPr>
          <w:p>
            <w:r>
              <w:t>False</w:t>
            </w:r>
          </w:p>
        </w:tc>
        <w:tc>
          <w:tcPr>
            <w:tcW w:type="dxa" w:w="864"/>
          </w:tcPr>
          <w:p>
            <w:r>
              <w:t>True</w:t>
            </w:r>
          </w:p>
        </w:tc>
      </w:tr>
      <w:tr>
        <w:tc>
          <w:tcPr>
            <w:tcW w:type="dxa" w:w="864"/>
          </w:tcPr>
          <w:p>
            <w:r>
              <w:t>volatile oils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solvent</w:t>
            </w:r>
          </w:p>
        </w:tc>
        <w:tc>
          <w:tcPr>
            <w:tcW w:type="dxa" w:w="864"/>
          </w:tcPr>
          <w:p>
            <w:r>
              <w:t>isododecane, fluoro oils, sunflower oil, corn oil, soybean oil, marrow oil, grapeseed oil, sesameseed oil, hazelnut oil, apricot oil, almond oil</w:t>
            </w:r>
          </w:p>
        </w:tc>
        <w:tc>
          <w:tcPr>
            <w:tcW w:type="dxa" w:w="864"/>
          </w:tcPr>
          <w:p>
            <w:r>
              <w:t>False</w:t>
            </w:r>
          </w:p>
        </w:tc>
        <w:tc>
          <w:tcPr>
            <w:tcW w:type="dxa" w:w="864"/>
          </w:tcPr>
          <w:p>
            <w:r>
              <w:t>True</w:t>
            </w:r>
          </w:p>
        </w:tc>
      </w:tr>
      <w:tr>
        <w:tc>
          <w:tcPr>
            <w:tcW w:type="dxa" w:w="864"/>
          </w:tcPr>
          <w:p>
            <w:r>
              <w:t>cyclic volatile silicones</w:t>
            </w:r>
          </w:p>
        </w:tc>
        <w:tc>
          <w:tcPr>
            <w:tcW w:type="dxa" w:w="864"/>
          </w:tcPr>
          <w:p>
            <w:r/>
          </w:p>
        </w:tc>
        <w:tc>
          <w:tcPr>
            <w:tcW w:type="dxa" w:w="864"/>
          </w:tcPr>
          <w:p>
            <w:r/>
          </w:p>
        </w:tc>
        <w:tc>
          <w:tcPr>
            <w:tcW w:type="dxa" w:w="864"/>
          </w:tcPr>
          <w:p>
            <w:r>
              <w:t>cyclomethicone</w:t>
            </w:r>
          </w:p>
        </w:tc>
        <w:tc>
          <w:tcPr>
            <w:tcW w:type="dxa" w:w="864"/>
          </w:tcPr>
          <w:p>
            <w:r/>
          </w:p>
        </w:tc>
        <w:tc>
          <w:tcPr>
            <w:tcW w:type="dxa" w:w="864"/>
          </w:tcPr>
          <w:p>
            <w:r/>
          </w:p>
        </w:tc>
        <w:tc>
          <w:tcPr>
            <w:tcW w:type="dxa" w:w="864"/>
          </w:tcPr>
          <w:p>
            <w:r>
              <w:t>film forming agent</w:t>
            </w:r>
          </w:p>
        </w:tc>
        <w:tc>
          <w:tcPr>
            <w:tcW w:type="dxa" w:w="864"/>
          </w:tcPr>
          <w:p>
            <w:r>
              <w:t>cyclocopolymers of the dimethyl-siloxane/methylalkylsiloxane type</w:t>
            </w:r>
          </w:p>
        </w:tc>
        <w:tc>
          <w:tcPr>
            <w:tcW w:type="dxa" w:w="864"/>
          </w:tcPr>
          <w:p>
            <w:r>
              <w:t>False</w:t>
            </w:r>
          </w:p>
        </w:tc>
        <w:tc>
          <w:tcPr>
            <w:tcW w:type="dxa" w:w="864"/>
          </w:tcPr>
          <w:p>
            <w:r>
              <w:t>True</w:t>
            </w:r>
          </w:p>
        </w:tc>
      </w:tr>
      <w:tr>
        <w:tc>
          <w:tcPr>
            <w:tcW w:type="dxa" w:w="864"/>
          </w:tcPr>
          <w:p>
            <w:r>
              <w:t>cyclocopolymers of dimethyl-siloxane/methylalkylsiloxane</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emulsion stabilizer</w:t>
            </w:r>
          </w:p>
        </w:tc>
        <w:tc>
          <w:tcPr>
            <w:tcW w:type="dxa" w:w="864"/>
          </w:tcPr>
          <w:p>
            <w:r/>
          </w:p>
        </w:tc>
        <w:tc>
          <w:tcPr>
            <w:tcW w:type="dxa" w:w="864"/>
          </w:tcPr>
          <w:p>
            <w:r>
              <w:t>False</w:t>
            </w:r>
          </w:p>
        </w:tc>
        <w:tc>
          <w:tcPr>
            <w:tcW w:type="dxa" w:w="864"/>
          </w:tcPr>
          <w:p>
            <w:r>
              <w:t>True</w:t>
            </w:r>
          </w:p>
        </w:tc>
      </w:tr>
      <w:tr>
        <w:tc>
          <w:tcPr>
            <w:tcW w:type="dxa" w:w="864"/>
          </w:tcPr>
          <w:p>
            <w:r>
              <w:t>linear volatile silicones</w:t>
            </w:r>
          </w:p>
        </w:tc>
        <w:tc>
          <w:tcPr>
            <w:tcW w:type="dxa" w:w="864"/>
          </w:tcPr>
          <w:p>
            <w:r/>
          </w:p>
        </w:tc>
        <w:tc>
          <w:tcPr>
            <w:tcW w:type="dxa" w:w="864"/>
          </w:tcPr>
          <w:p>
            <w:r/>
          </w:p>
        </w:tc>
        <w:tc>
          <w:tcPr>
            <w:tcW w:type="dxa" w:w="864"/>
          </w:tcPr>
          <w:p>
            <w:r>
              <w:t>linear polydimethylsiloxanes, alkylmethylpolysiloxanes</w:t>
            </w:r>
          </w:p>
        </w:tc>
        <w:tc>
          <w:tcPr>
            <w:tcW w:type="dxa" w:w="864"/>
          </w:tcPr>
          <w:p>
            <w:r/>
          </w:p>
        </w:tc>
        <w:tc>
          <w:tcPr>
            <w:tcW w:type="dxa" w:w="864"/>
          </w:tcPr>
          <w:p>
            <w:r/>
          </w:p>
        </w:tc>
        <w:tc>
          <w:tcPr>
            <w:tcW w:type="dxa" w:w="864"/>
          </w:tcPr>
          <w:p>
            <w:r>
              <w:t>film forming agent</w:t>
            </w:r>
          </w:p>
        </w:tc>
        <w:tc>
          <w:tcPr>
            <w:tcW w:type="dxa" w:w="864"/>
          </w:tcPr>
          <w:p>
            <w:r>
              <w:t>cetyl dimethicone</w:t>
            </w:r>
          </w:p>
        </w:tc>
        <w:tc>
          <w:tcPr>
            <w:tcW w:type="dxa" w:w="864"/>
          </w:tcPr>
          <w:p>
            <w:r>
              <w:t>False</w:t>
            </w:r>
          </w:p>
        </w:tc>
        <w:tc>
          <w:tcPr>
            <w:tcW w:type="dxa" w:w="864"/>
          </w:tcPr>
          <w:p>
            <w:r>
              <w:t>True</w:t>
            </w:r>
          </w:p>
        </w:tc>
      </w:tr>
      <w:tr>
        <w:tc>
          <w:tcPr>
            <w:tcW w:type="dxa" w:w="864"/>
          </w:tcPr>
          <w:p>
            <w:r>
              <w:t>volatile hydrocarbon-based oils</w:t>
            </w:r>
          </w:p>
        </w:tc>
        <w:tc>
          <w:tcPr>
            <w:tcW w:type="dxa" w:w="864"/>
          </w:tcPr>
          <w:p>
            <w:r/>
          </w:p>
        </w:tc>
        <w:tc>
          <w:tcPr>
            <w:tcW w:type="dxa" w:w="864"/>
          </w:tcPr>
          <w:p>
            <w:r/>
          </w:p>
        </w:tc>
        <w:tc>
          <w:tcPr>
            <w:tcW w:type="dxa" w:w="864"/>
          </w:tcPr>
          <w:p>
            <w:r>
              <w:t>isododecane, fluoro oils</w:t>
            </w:r>
          </w:p>
        </w:tc>
        <w:tc>
          <w:tcPr>
            <w:tcW w:type="dxa" w:w="864"/>
          </w:tcPr>
          <w:p>
            <w:r/>
          </w:p>
        </w:tc>
        <w:tc>
          <w:tcPr>
            <w:tcW w:type="dxa" w:w="864"/>
          </w:tcPr>
          <w:p>
            <w:r/>
          </w:p>
        </w:tc>
        <w:tc>
          <w:tcPr>
            <w:tcW w:type="dxa" w:w="864"/>
          </w:tcPr>
          <w:p>
            <w:r>
              <w:t>solvent</w:t>
            </w:r>
          </w:p>
        </w:tc>
        <w:tc>
          <w:tcPr>
            <w:tcW w:type="dxa" w:w="864"/>
          </w:tcPr>
          <w:p>
            <w:r>
              <w:t>isododecane, fluoro oils</w:t>
            </w:r>
          </w:p>
        </w:tc>
        <w:tc>
          <w:tcPr>
            <w:tcW w:type="dxa" w:w="864"/>
          </w:tcPr>
          <w:p>
            <w:r>
              <w:t>False</w:t>
            </w:r>
          </w:p>
        </w:tc>
        <w:tc>
          <w:tcPr>
            <w:tcW w:type="dxa" w:w="864"/>
          </w:tcPr>
          <w:p>
            <w:r>
              <w:t>True</w:t>
            </w:r>
          </w:p>
        </w:tc>
      </w:tr>
      <w:tr>
        <w:tc>
          <w:tcPr>
            <w:tcW w:type="dxa" w:w="864"/>
          </w:tcPr>
          <w:p>
            <w:r>
              <w:t>polyalkylsiloxanes</w:t>
            </w:r>
          </w:p>
        </w:tc>
        <w:tc>
          <w:tcPr>
            <w:tcW w:type="dxa" w:w="864"/>
          </w:tcPr>
          <w:p>
            <w:r>
              <w:t>C, C</w:t>
            </w:r>
          </w:p>
        </w:tc>
        <w:tc>
          <w:tcPr>
            <w:tcW w:type="dxa" w:w="864"/>
          </w:tcPr>
          <w:p>
            <w:r>
              <w:t>Variable alkyl chain length</w:t>
            </w:r>
          </w:p>
        </w:tc>
        <w:tc>
          <w:tcPr>
            <w:tcW w:type="dxa" w:w="864"/>
          </w:tcPr>
          <w:p>
            <w:r/>
          </w:p>
        </w:tc>
        <w:tc>
          <w:tcPr>
            <w:tcW w:type="dxa" w:w="864"/>
          </w:tcPr>
          <w:p>
            <w:r/>
          </w:p>
        </w:tc>
        <w:tc>
          <w:tcPr>
            <w:tcW w:type="dxa" w:w="864"/>
          </w:tcPr>
          <w:p>
            <w:r/>
          </w:p>
        </w:tc>
        <w:tc>
          <w:tcPr>
            <w:tcW w:type="dxa" w:w="864"/>
          </w:tcPr>
          <w:p>
            <w:r>
              <w:t>emollient</w:t>
            </w:r>
          </w:p>
        </w:tc>
        <w:tc>
          <w:tcPr>
            <w:tcW w:type="dxa" w:w="864"/>
          </w:tcPr>
          <w:p>
            <w:r>
              <w:t>linear polydimethylsiloxanes, cetyl dimethicone, alkylmethylpolysiloxanes</w:t>
            </w:r>
          </w:p>
        </w:tc>
        <w:tc>
          <w:tcPr>
            <w:tcW w:type="dxa" w:w="864"/>
          </w:tcPr>
          <w:p>
            <w:r>
              <w:t>False</w:t>
            </w:r>
          </w:p>
        </w:tc>
        <w:tc>
          <w:tcPr>
            <w:tcW w:type="dxa" w:w="864"/>
          </w:tcPr>
          <w:p>
            <w:r>
              <w:t>True</w:t>
            </w:r>
          </w:p>
        </w:tc>
      </w:tr>
      <w:tr>
        <w:tc>
          <w:tcPr>
            <w:tcW w:type="dxa" w:w="864"/>
          </w:tcPr>
          <w:p>
            <w:r>
              <w:t>Silicones with Functional Groups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Emulsion Stabilizer</w:t>
            </w:r>
          </w:p>
        </w:tc>
        <w:tc>
          <w:tcPr>
            <w:tcW w:type="dxa" w:w="864"/>
          </w:tcPr>
          <w:p>
            <w:r>
              <w:t>Cetyl Dimethicone</w:t>
            </w:r>
          </w:p>
        </w:tc>
        <w:tc>
          <w:tcPr>
            <w:tcW w:type="dxa" w:w="864"/>
          </w:tcPr>
          <w:p>
            <w:r>
              <w:t>False</w:t>
            </w:r>
          </w:p>
        </w:tc>
        <w:tc>
          <w:tcPr>
            <w:tcW w:type="dxa" w:w="864"/>
          </w:tcPr>
          <w:p>
            <w:r>
              <w:t>True</w:t>
            </w:r>
          </w:p>
        </w:tc>
      </w:tr>
      <w:tr>
        <w:tc>
          <w:tcPr>
            <w:tcW w:type="dxa" w:w="864"/>
          </w:tcPr>
          <w:p>
            <w:r>
              <w:t>phenyl silicone oils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film forming agent</w:t>
            </w:r>
          </w:p>
        </w:tc>
        <w:tc>
          <w:tcPr>
            <w:tcW w:type="dxa" w:w="864"/>
          </w:tcPr>
          <w:p>
            <w:r/>
          </w:p>
        </w:tc>
        <w:tc>
          <w:tcPr>
            <w:tcW w:type="dxa" w:w="864"/>
          </w:tcPr>
          <w:p>
            <w:r>
              <w:t>False</w:t>
            </w:r>
          </w:p>
        </w:tc>
        <w:tc>
          <w:tcPr>
            <w:tcW w:type="dxa" w:w="864"/>
          </w:tcPr>
          <w:p>
            <w:r>
              <w:t>True</w:t>
            </w:r>
          </w:p>
        </w:tc>
      </w:tr>
      <w:tr>
        <w:tc>
          <w:tcPr>
            <w:tcW w:type="dxa" w:w="864"/>
          </w:tcPr>
          <w:p>
            <w:r>
              <w:t>Oils of animal, plant, or mineral origin</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w:t>
            </w:r>
          </w:p>
        </w:tc>
        <w:tc>
          <w:tcPr>
            <w:tcW w:type="dxa" w:w="864"/>
          </w:tcPr>
          <w:p>
            <w:r>
              <w:t>marrow oil, corn oil, apricot oil, sesameseed oil, almond oil, grapeseed oil, hazelnut oil, soybean oil, sunflower oil, avocado oil, fish oils, purcellin oil, liquid paraffin, liquid petroleum jelly, perhydrosqualene, wheat-germ oil, beauty-leaf oil, macadamia oil, rapeseed oil, coconut oil, groundnut oil, palm oil, castor oil, jojoba oil, olive oil, cereal germ oils</w:t>
            </w:r>
          </w:p>
        </w:tc>
        <w:tc>
          <w:tcPr>
            <w:tcW w:type="dxa" w:w="864"/>
          </w:tcPr>
          <w:p>
            <w:r>
              <w:t>False</w:t>
            </w:r>
          </w:p>
        </w:tc>
        <w:tc>
          <w:tcPr>
            <w:tcW w:type="dxa" w:w="864"/>
          </w:tcPr>
          <w:p>
            <w:r>
              <w:t>True</w:t>
            </w:r>
          </w:p>
        </w:tc>
      </w:tr>
      <w:tr>
        <w:tc>
          <w:tcPr>
            <w:tcW w:type="dxa" w:w="864"/>
          </w:tcPr>
          <w:p>
            <w:r>
              <w:t>Glycerol</w:t>
            </w:r>
          </w:p>
        </w:tc>
        <w:tc>
          <w:tcPr>
            <w:tcW w:type="dxa" w:w="864"/>
          </w:tcPr>
          <w:p>
            <w:r/>
          </w:p>
        </w:tc>
        <w:tc>
          <w:tcPr>
            <w:tcW w:type="dxa" w:w="864"/>
          </w:tcPr>
          <w:p>
            <w:r/>
          </w:p>
        </w:tc>
        <w:tc>
          <w:tcPr>
            <w:tcW w:type="dxa" w:w="864"/>
          </w:tcPr>
          <w:p>
            <w:r>
              <w:t>Glycerin</w:t>
            </w:r>
          </w:p>
        </w:tc>
        <w:tc>
          <w:tcPr>
            <w:tcW w:type="dxa" w:w="864"/>
          </w:tcPr>
          <w:p>
            <w:r/>
          </w:p>
        </w:tc>
        <w:tc>
          <w:tcPr>
            <w:tcW w:type="dxa" w:w="864"/>
          </w:tcPr>
          <w:p>
            <w:r/>
          </w:p>
        </w:tc>
        <w:tc>
          <w:tcPr>
            <w:tcW w:type="dxa" w:w="864"/>
          </w:tcPr>
          <w:p>
            <w:r>
              <w:t>Humectant</w:t>
            </w:r>
          </w:p>
        </w:tc>
        <w:tc>
          <w:tcPr>
            <w:tcW w:type="dxa" w:w="864"/>
          </w:tcPr>
          <w:p>
            <w:r/>
          </w:p>
        </w:tc>
        <w:tc>
          <w:tcPr>
            <w:tcW w:type="dxa" w:w="864"/>
          </w:tcPr>
          <w:p>
            <w:r>
              <w:t>True</w:t>
            </w:r>
          </w:p>
        </w:tc>
        <w:tc>
          <w:tcPr>
            <w:tcW w:type="dxa" w:w="864"/>
          </w:tcPr>
          <w:p>
            <w:r>
              <w:t>True</w:t>
            </w:r>
          </w:p>
        </w:tc>
      </w:tr>
      <w:tr>
        <w:tc>
          <w:tcPr>
            <w:tcW w:type="dxa" w:w="864"/>
          </w:tcPr>
          <w:p>
            <w:r>
              <w:t>Pentanediol</w:t>
            </w:r>
          </w:p>
        </w:tc>
        <w:tc>
          <w:tcPr>
            <w:tcW w:type="dxa" w:w="864"/>
          </w:tcPr>
          <w:p>
            <w:r/>
          </w:p>
        </w:tc>
        <w:tc>
          <w:tcPr>
            <w:tcW w:type="dxa" w:w="864"/>
          </w:tcPr>
          <w:p>
            <w:r/>
          </w:p>
        </w:tc>
        <w:tc>
          <w:tcPr>
            <w:tcW w:type="dxa" w:w="864"/>
          </w:tcPr>
          <w:p>
            <w:r>
              <w:t>Pentanediol</w:t>
            </w:r>
          </w:p>
        </w:tc>
        <w:tc>
          <w:tcPr>
            <w:tcW w:type="dxa" w:w="864"/>
          </w:tcPr>
          <w:p>
            <w:r/>
          </w:p>
        </w:tc>
        <w:tc>
          <w:tcPr>
            <w:tcW w:type="dxa" w:w="864"/>
          </w:tcPr>
          <w:p>
            <w:r/>
          </w:p>
        </w:tc>
        <w:tc>
          <w:tcPr>
            <w:tcW w:type="dxa" w:w="864"/>
          </w:tcPr>
          <w:p>
            <w:r>
              <w:t>Humectant, Moisturizer</w:t>
            </w:r>
          </w:p>
        </w:tc>
        <w:tc>
          <w:tcPr>
            <w:tcW w:type="dxa" w:w="864"/>
          </w:tcPr>
          <w:p>
            <w:r/>
          </w:p>
        </w:tc>
        <w:tc>
          <w:tcPr>
            <w:tcW w:type="dxa" w:w="864"/>
          </w:tcPr>
          <w:p>
            <w:r>
              <w:t>True</w:t>
            </w:r>
          </w:p>
        </w:tc>
        <w:tc>
          <w:tcPr>
            <w:tcW w:type="dxa" w:w="864"/>
          </w:tcPr>
          <w:p>
            <w:r>
              <w:t>True</w:t>
            </w:r>
          </w:p>
        </w:tc>
      </w:tr>
      <w:tr>
        <w:tc>
          <w:tcPr>
            <w:tcW w:type="dxa" w:w="864"/>
          </w:tcPr>
          <w:p>
            <w:r>
              <w:t>Sodium PCA</w:t>
            </w:r>
          </w:p>
        </w:tc>
        <w:tc>
          <w:tcPr>
            <w:tcW w:type="dxa" w:w="864"/>
          </w:tcPr>
          <w:p>
            <w:r/>
          </w:p>
        </w:tc>
        <w:tc>
          <w:tcPr>
            <w:tcW w:type="dxa" w:w="864"/>
          </w:tcPr>
          <w:p>
            <w:r/>
          </w:p>
        </w:tc>
        <w:tc>
          <w:tcPr>
            <w:tcW w:type="dxa" w:w="864"/>
          </w:tcPr>
          <w:p>
            <w:r>
              <w:t>Sodium PCA</w:t>
            </w:r>
          </w:p>
        </w:tc>
        <w:tc>
          <w:tcPr>
            <w:tcW w:type="dxa" w:w="864"/>
          </w:tcPr>
          <w:p>
            <w:r/>
          </w:p>
        </w:tc>
        <w:tc>
          <w:tcPr>
            <w:tcW w:type="dxa" w:w="864"/>
          </w:tcPr>
          <w:p>
            <w:r/>
          </w:p>
        </w:tc>
        <w:tc>
          <w:tcPr>
            <w:tcW w:type="dxa" w:w="864"/>
          </w:tcPr>
          <w:p>
            <w:r>
              <w:t>humectant, skin conditioning agent, moisturizer</w:t>
            </w:r>
          </w:p>
        </w:tc>
        <w:tc>
          <w:tcPr>
            <w:tcW w:type="dxa" w:w="864"/>
          </w:tcPr>
          <w:p>
            <w:r/>
          </w:p>
        </w:tc>
        <w:tc>
          <w:tcPr>
            <w:tcW w:type="dxa" w:w="864"/>
          </w:tcPr>
          <w:p>
            <w:r>
              <w:t>True</w:t>
            </w:r>
          </w:p>
        </w:tc>
        <w:tc>
          <w:tcPr>
            <w:tcW w:type="dxa" w:w="864"/>
          </w:tcPr>
          <w:p>
            <w:r>
              <w:t>True</w:t>
            </w:r>
          </w:p>
        </w:tc>
      </w:tr>
      <w:tr>
        <w:tc>
          <w:tcPr>
            <w:tcW w:type="dxa" w:w="864"/>
          </w:tcPr>
          <w:p>
            <w:r>
              <w:t>serine</w:t>
            </w:r>
          </w:p>
        </w:tc>
        <w:tc>
          <w:tcPr>
            <w:tcW w:type="dxa" w:w="864"/>
          </w:tcPr>
          <w:p>
            <w:r/>
          </w:p>
        </w:tc>
        <w:tc>
          <w:tcPr>
            <w:tcW w:type="dxa" w:w="864"/>
          </w:tcPr>
          <w:p>
            <w:r/>
          </w:p>
        </w:tc>
        <w:tc>
          <w:tcPr>
            <w:tcW w:type="dxa" w:w="864"/>
          </w:tcPr>
          <w:p>
            <w:r>
              <w:t>Serine</w:t>
            </w:r>
          </w:p>
        </w:tc>
        <w:tc>
          <w:tcPr>
            <w:tcW w:type="dxa" w:w="864"/>
          </w:tcPr>
          <w:p>
            <w:r/>
          </w:p>
        </w:tc>
        <w:tc>
          <w:tcPr>
            <w:tcW w:type="dxa" w:w="864"/>
          </w:tcPr>
          <w:p>
            <w:r/>
          </w:p>
        </w:tc>
        <w:tc>
          <w:tcPr>
            <w:tcW w:type="dxa" w:w="864"/>
          </w:tcPr>
          <w:p>
            <w:r>
              <w:t>humectant, skin conditioning agent</w:t>
            </w:r>
          </w:p>
        </w:tc>
        <w:tc>
          <w:tcPr>
            <w:tcW w:type="dxa" w:w="864"/>
          </w:tcPr>
          <w:p>
            <w:r/>
          </w:p>
        </w:tc>
        <w:tc>
          <w:tcPr>
            <w:tcW w:type="dxa" w:w="864"/>
          </w:tcPr>
          <w:p>
            <w:r>
              <w:t>True</w:t>
            </w:r>
          </w:p>
        </w:tc>
        <w:tc>
          <w:tcPr>
            <w:tcW w:type="dxa" w:w="864"/>
          </w:tcPr>
          <w:p>
            <w:r>
              <w:t>True</w:t>
            </w:r>
          </w:p>
        </w:tc>
      </w:tr>
      <w:tr>
        <w:tc>
          <w:tcPr>
            <w:tcW w:type="dxa" w:w="864"/>
          </w:tcPr>
          <w:p>
            <w:r>
              <w:t>Xylitol</w:t>
            </w:r>
          </w:p>
        </w:tc>
        <w:tc>
          <w:tcPr>
            <w:tcW w:type="dxa" w:w="864"/>
          </w:tcPr>
          <w:p>
            <w:r/>
          </w:p>
        </w:tc>
        <w:tc>
          <w:tcPr>
            <w:tcW w:type="dxa" w:w="864"/>
          </w:tcPr>
          <w:p>
            <w:r/>
          </w:p>
        </w:tc>
        <w:tc>
          <w:tcPr>
            <w:tcW w:type="dxa" w:w="864"/>
          </w:tcPr>
          <w:p>
            <w:r>
              <w:t>Xylitol</w:t>
            </w:r>
          </w:p>
        </w:tc>
        <w:tc>
          <w:tcPr>
            <w:tcW w:type="dxa" w:w="864"/>
          </w:tcPr>
          <w:p>
            <w:r/>
          </w:p>
        </w:tc>
        <w:tc>
          <w:tcPr>
            <w:tcW w:type="dxa" w:w="864"/>
          </w:tcPr>
          <w:p>
            <w:r/>
          </w:p>
        </w:tc>
        <w:tc>
          <w:tcPr>
            <w:tcW w:type="dxa" w:w="864"/>
          </w:tcPr>
          <w:p>
            <w:r>
              <w:t>Humectant, Moisturizer</w:t>
            </w:r>
          </w:p>
        </w:tc>
        <w:tc>
          <w:tcPr>
            <w:tcW w:type="dxa" w:w="864"/>
          </w:tcPr>
          <w:p>
            <w:r/>
          </w:p>
        </w:tc>
        <w:tc>
          <w:tcPr>
            <w:tcW w:type="dxa" w:w="864"/>
          </w:tcPr>
          <w:p>
            <w:r>
              <w:t>True</w:t>
            </w:r>
          </w:p>
        </w:tc>
        <w:tc>
          <w:tcPr>
            <w:tcW w:type="dxa" w:w="864"/>
          </w:tcPr>
          <w:p>
            <w:r>
              <w:t>True</w:t>
            </w:r>
          </w:p>
        </w:tc>
      </w:tr>
      <w:tr>
        <w:tc>
          <w:tcPr>
            <w:tcW w:type="dxa" w:w="864"/>
          </w:tcPr>
          <w:p>
            <w:r>
              <w:t>Sodium Lactate</w:t>
            </w:r>
          </w:p>
        </w:tc>
        <w:tc>
          <w:tcPr>
            <w:tcW w:type="dxa" w:w="864"/>
          </w:tcPr>
          <w:p>
            <w:r/>
          </w:p>
        </w:tc>
        <w:tc>
          <w:tcPr>
            <w:tcW w:type="dxa" w:w="864"/>
          </w:tcPr>
          <w:p>
            <w:r/>
          </w:p>
        </w:tc>
        <w:tc>
          <w:tcPr>
            <w:tcW w:type="dxa" w:w="864"/>
          </w:tcPr>
          <w:p>
            <w:r>
              <w:t>Sodium Lactate</w:t>
            </w:r>
          </w:p>
        </w:tc>
        <w:tc>
          <w:tcPr>
            <w:tcW w:type="dxa" w:w="864"/>
          </w:tcPr>
          <w:p>
            <w:r/>
          </w:p>
        </w:tc>
        <w:tc>
          <w:tcPr>
            <w:tcW w:type="dxa" w:w="864"/>
          </w:tcPr>
          <w:p>
            <w:r/>
          </w:p>
        </w:tc>
        <w:tc>
          <w:tcPr>
            <w:tcW w:type="dxa" w:w="864"/>
          </w:tcPr>
          <w:p>
            <w:r>
              <w:t>Humectant, Moisturizer</w:t>
            </w:r>
          </w:p>
        </w:tc>
        <w:tc>
          <w:tcPr>
            <w:tcW w:type="dxa" w:w="864"/>
          </w:tcPr>
          <w:p>
            <w:r/>
          </w:p>
        </w:tc>
        <w:tc>
          <w:tcPr>
            <w:tcW w:type="dxa" w:w="864"/>
          </w:tcPr>
          <w:p>
            <w:r>
              <w:t>True</w:t>
            </w:r>
          </w:p>
        </w:tc>
        <w:tc>
          <w:tcPr>
            <w:tcW w:type="dxa" w:w="864"/>
          </w:tcPr>
          <w:p>
            <w:r>
              <w:t>True</w:t>
            </w:r>
          </w:p>
        </w:tc>
      </w:tr>
      <w:tr>
        <w:tc>
          <w:tcPr>
            <w:tcW w:type="dxa" w:w="864"/>
          </w:tcPr>
          <w:p>
            <w:r>
              <w:t>Polyglyceryl Acrylate</w:t>
            </w:r>
          </w:p>
        </w:tc>
        <w:tc>
          <w:tcPr>
            <w:tcW w:type="dxa" w:w="864"/>
          </w:tcPr>
          <w:p>
            <w:r/>
          </w:p>
        </w:tc>
        <w:tc>
          <w:tcPr>
            <w:tcW w:type="dxa" w:w="864"/>
          </w:tcPr>
          <w:p>
            <w:r/>
          </w:p>
        </w:tc>
        <w:tc>
          <w:tcPr>
            <w:tcW w:type="dxa" w:w="864"/>
          </w:tcPr>
          <w:p>
            <w:r>
              <w:t>Polyglyceryl-3 Acrylate</w:t>
            </w:r>
          </w:p>
        </w:tc>
        <w:tc>
          <w:tcPr>
            <w:tcW w:type="dxa" w:w="864"/>
          </w:tcPr>
          <w:p>
            <w:r/>
          </w:p>
        </w:tc>
        <w:tc>
          <w:tcPr>
            <w:tcW w:type="dxa" w:w="864"/>
          </w:tcPr>
          <w:p>
            <w:r/>
          </w:p>
        </w:tc>
        <w:tc>
          <w:tcPr>
            <w:tcW w:type="dxa" w:w="864"/>
          </w:tcPr>
          <w:p>
            <w:r>
              <w:t>humectant, emulsifier</w:t>
            </w:r>
          </w:p>
        </w:tc>
        <w:tc>
          <w:tcPr>
            <w:tcW w:type="dxa" w:w="864"/>
          </w:tcPr>
          <w:p>
            <w:r/>
          </w:p>
        </w:tc>
        <w:tc>
          <w:tcPr>
            <w:tcW w:type="dxa" w:w="864"/>
          </w:tcPr>
          <w:p>
            <w:r>
              <w:t>True</w:t>
            </w:r>
          </w:p>
        </w:tc>
        <w:tc>
          <w:tcPr>
            <w:tcW w:type="dxa" w:w="864"/>
          </w:tcPr>
          <w:p>
            <w:r>
              <w:t>True</w:t>
            </w:r>
          </w:p>
        </w:tc>
      </w:tr>
      <w:tr>
        <w:tc>
          <w:tcPr>
            <w:tcW w:type="dxa" w:w="864"/>
          </w:tcPr>
          <w:p>
            <w:r>
              <w:t>Ectoin</w:t>
            </w:r>
          </w:p>
        </w:tc>
        <w:tc>
          <w:tcPr>
            <w:tcW w:type="dxa" w:w="864"/>
          </w:tcPr>
          <w:p>
            <w:r/>
          </w:p>
        </w:tc>
        <w:tc>
          <w:tcPr>
            <w:tcW w:type="dxa" w:w="864"/>
          </w:tcPr>
          <w:p>
            <w:r/>
          </w:p>
        </w:tc>
        <w:tc>
          <w:tcPr>
            <w:tcW w:type="dxa" w:w="864"/>
          </w:tcPr>
          <w:p>
            <w:r>
              <w:t>Ectoin</w:t>
            </w:r>
          </w:p>
        </w:tc>
        <w:tc>
          <w:tcPr>
            <w:tcW w:type="dxa" w:w="864"/>
          </w:tcPr>
          <w:p>
            <w:r/>
          </w:p>
        </w:tc>
        <w:tc>
          <w:tcPr>
            <w:tcW w:type="dxa" w:w="864"/>
          </w:tcPr>
          <w:p>
            <w:r/>
          </w:p>
        </w:tc>
        <w:tc>
          <w:tcPr>
            <w:tcW w:type="dxa" w:w="864"/>
          </w:tcPr>
          <w:p>
            <w:r>
              <w:t>humectant, soothing agent, moisturizer</w:t>
            </w:r>
          </w:p>
        </w:tc>
        <w:tc>
          <w:tcPr>
            <w:tcW w:type="dxa" w:w="864"/>
          </w:tcPr>
          <w:p>
            <w:r/>
          </w:p>
        </w:tc>
        <w:tc>
          <w:tcPr>
            <w:tcW w:type="dxa" w:w="864"/>
          </w:tcPr>
          <w:p>
            <w:r>
              <w:t>True</w:t>
            </w:r>
          </w:p>
        </w:tc>
        <w:tc>
          <w:tcPr>
            <w:tcW w:type="dxa" w:w="864"/>
          </w:tcPr>
          <w:p>
            <w:r>
              <w:t>False</w:t>
            </w:r>
          </w:p>
        </w:tc>
      </w:tr>
      <w:tr>
        <w:tc>
          <w:tcPr>
            <w:tcW w:type="dxa" w:w="864"/>
          </w:tcPr>
          <w:p>
            <w:r>
              <w:t>chitosan</w:t>
            </w:r>
          </w:p>
        </w:tc>
        <w:tc>
          <w:tcPr>
            <w:tcW w:type="dxa" w:w="864"/>
          </w:tcPr>
          <w:p>
            <w:r/>
          </w:p>
        </w:tc>
        <w:tc>
          <w:tcPr>
            <w:tcW w:type="dxa" w:w="864"/>
          </w:tcPr>
          <w:p>
            <w:r/>
          </w:p>
        </w:tc>
        <w:tc>
          <w:tcPr>
            <w:tcW w:type="dxa" w:w="864"/>
          </w:tcPr>
          <w:p>
            <w:r>
              <w:t>Chitosan</w:t>
            </w:r>
          </w:p>
        </w:tc>
        <w:tc>
          <w:tcPr>
            <w:tcW w:type="dxa" w:w="864"/>
          </w:tcPr>
          <w:p>
            <w:r/>
          </w:p>
        </w:tc>
        <w:tc>
          <w:tcPr>
            <w:tcW w:type="dxa" w:w="864"/>
          </w:tcPr>
          <w:p>
            <w:r/>
          </w:p>
        </w:tc>
        <w:tc>
          <w:tcPr>
            <w:tcW w:type="dxa" w:w="864"/>
          </w:tcPr>
          <w:p>
            <w:r>
              <w:t>film forming agent</w:t>
            </w:r>
          </w:p>
        </w:tc>
        <w:tc>
          <w:tcPr>
            <w:tcW w:type="dxa" w:w="864"/>
          </w:tcPr>
          <w:p>
            <w:r/>
          </w:p>
        </w:tc>
        <w:tc>
          <w:tcPr>
            <w:tcW w:type="dxa" w:w="864"/>
          </w:tcPr>
          <w:p>
            <w:r>
              <w:t>False</w:t>
            </w:r>
          </w:p>
        </w:tc>
        <w:tc>
          <w:tcPr>
            <w:tcW w:type="dxa" w:w="864"/>
          </w:tcPr>
          <w:p>
            <w:r>
              <w:t>True</w:t>
            </w:r>
          </w:p>
        </w:tc>
      </w:tr>
      <w:tr>
        <w:tc>
          <w:tcPr>
            <w:tcW w:type="dxa" w:w="864"/>
          </w:tcPr>
          <w:p>
            <w:r>
              <w:t>oligosaccharides</w:t>
            </w:r>
          </w:p>
        </w:tc>
        <w:tc>
          <w:tcPr>
            <w:tcW w:type="dxa" w:w="864"/>
          </w:tcPr>
          <w:p>
            <w:r/>
          </w:p>
        </w:tc>
        <w:tc>
          <w:tcPr>
            <w:tcW w:type="dxa" w:w="864"/>
          </w:tcPr>
          <w:p>
            <w:r/>
          </w:p>
        </w:tc>
        <w:tc>
          <w:tcPr>
            <w:tcW w:type="dxa" w:w="864"/>
          </w:tcPr>
          <w:p>
            <w:r>
              <w:t>Oligosaccharide</w:t>
            </w:r>
          </w:p>
        </w:tc>
        <w:tc>
          <w:tcPr>
            <w:tcW w:type="dxa" w:w="864"/>
          </w:tcPr>
          <w:p>
            <w:r/>
          </w:p>
        </w:tc>
        <w:tc>
          <w:tcPr>
            <w:tcW w:type="dxa" w:w="864"/>
          </w:tcPr>
          <w:p>
            <w:r/>
          </w:p>
        </w:tc>
        <w:tc>
          <w:tcPr>
            <w:tcW w:type="dxa" w:w="864"/>
          </w:tcPr>
          <w:p>
            <w:r>
              <w:t>skin conditioning agent</w:t>
            </w:r>
          </w:p>
        </w:tc>
        <w:tc>
          <w:tcPr>
            <w:tcW w:type="dxa" w:w="864"/>
          </w:tcPr>
          <w:p>
            <w:r/>
          </w:p>
        </w:tc>
        <w:tc>
          <w:tcPr>
            <w:tcW w:type="dxa" w:w="864"/>
          </w:tcPr>
          <w:p>
            <w:r>
              <w:t>False</w:t>
            </w:r>
          </w:p>
        </w:tc>
        <w:tc>
          <w:tcPr>
            <w:tcW w:type="dxa" w:w="864"/>
          </w:tcPr>
          <w:p>
            <w:r>
              <w:t>True</w:t>
            </w:r>
          </w:p>
        </w:tc>
      </w:tr>
      <w:tr>
        <w:tc>
          <w:tcPr>
            <w:tcW w:type="dxa" w:w="864"/>
          </w:tcPr>
          <w:p>
            <w:r>
              <w:t>oligosaccharides and polysaccharides</w:t>
            </w:r>
          </w:p>
        </w:tc>
        <w:tc>
          <w:tcPr>
            <w:tcW w:type="dxa" w:w="864"/>
          </w:tcPr>
          <w:p>
            <w:r/>
          </w:p>
        </w:tc>
        <w:tc>
          <w:tcPr>
            <w:tcW w:type="dxa" w:w="864"/>
          </w:tcPr>
          <w:p>
            <w:r/>
          </w:p>
        </w:tc>
        <w:tc>
          <w:tcPr>
            <w:tcW w:type="dxa" w:w="864"/>
          </w:tcPr>
          <w:p>
            <w:r>
              <w:t>Polysaccharide</w:t>
            </w:r>
          </w:p>
        </w:tc>
        <w:tc>
          <w:tcPr>
            <w:tcW w:type="dxa" w:w="864"/>
          </w:tcPr>
          <w:p>
            <w:r/>
          </w:p>
        </w:tc>
        <w:tc>
          <w:tcPr>
            <w:tcW w:type="dxa" w:w="864"/>
          </w:tcPr>
          <w:p>
            <w:r/>
          </w:p>
        </w:tc>
        <w:tc>
          <w:tcPr>
            <w:tcW w:type="dxa" w:w="864"/>
          </w:tcPr>
          <w:p>
            <w:r>
              <w:t>film forming agent</w:t>
            </w:r>
          </w:p>
        </w:tc>
        <w:tc>
          <w:tcPr>
            <w:tcW w:type="dxa" w:w="864"/>
          </w:tcPr>
          <w:p>
            <w:r/>
          </w:p>
        </w:tc>
        <w:tc>
          <w:tcPr>
            <w:tcW w:type="dxa" w:w="864"/>
          </w:tcPr>
          <w:p>
            <w:r>
              <w:t>False</w:t>
            </w:r>
          </w:p>
        </w:tc>
        <w:tc>
          <w:tcPr>
            <w:tcW w:type="dxa" w:w="864"/>
          </w:tcPr>
          <w:p>
            <w:r>
              <w:t>True</w:t>
            </w:r>
          </w:p>
        </w:tc>
      </w:tr>
      <w:tr>
        <w:tc>
          <w:tcPr>
            <w:tcW w:type="dxa" w:w="864"/>
          </w:tcPr>
          <w:p>
            <w:r>
              <w:t>Cyclic Carbonates</w:t>
            </w:r>
          </w:p>
        </w:tc>
        <w:tc>
          <w:tcPr>
            <w:tcW w:type="dxa" w:w="864"/>
          </w:tcPr>
          <w:p>
            <w:r/>
          </w:p>
        </w:tc>
        <w:tc>
          <w:tcPr>
            <w:tcW w:type="dxa" w:w="864"/>
          </w:tcPr>
          <w:p>
            <w:r/>
          </w:p>
        </w:tc>
        <w:tc>
          <w:tcPr>
            <w:tcW w:type="dxa" w:w="864"/>
          </w:tcPr>
          <w:p>
            <w:r>
              <w:t>Cyclic Carbonate</w:t>
            </w:r>
          </w:p>
        </w:tc>
        <w:tc>
          <w:tcPr>
            <w:tcW w:type="dxa" w:w="864"/>
          </w:tcPr>
          <w:p>
            <w:r/>
          </w:p>
        </w:tc>
        <w:tc>
          <w:tcPr>
            <w:tcW w:type="dxa" w:w="864"/>
          </w:tcPr>
          <w:p>
            <w:r/>
          </w:p>
        </w:tc>
        <w:tc>
          <w:tcPr>
            <w:tcW w:type="dxa" w:w="864"/>
          </w:tcPr>
          <w:p>
            <w:r>
              <w:t>solvent</w:t>
            </w:r>
          </w:p>
        </w:tc>
        <w:tc>
          <w:tcPr>
            <w:tcW w:type="dxa" w:w="864"/>
          </w:tcPr>
          <w:p>
            <w:r/>
          </w:p>
        </w:tc>
        <w:tc>
          <w:tcPr>
            <w:tcW w:type="dxa" w:w="864"/>
          </w:tcPr>
          <w:p>
            <w:r>
              <w:t>False</w:t>
            </w:r>
          </w:p>
        </w:tc>
        <w:tc>
          <w:tcPr>
            <w:tcW w:type="dxa" w:w="864"/>
          </w:tcPr>
          <w:p>
            <w:r>
              <w:t>True</w:t>
            </w:r>
          </w:p>
        </w:tc>
      </w:tr>
      <w:tr>
        <w:tc>
          <w:tcPr>
            <w:tcW w:type="dxa" w:w="864"/>
          </w:tcPr>
          <w:p>
            <w:r>
              <w:t>N-Lauroylpyrrolidonecarboxylic Acid</w:t>
            </w:r>
          </w:p>
        </w:tc>
        <w:tc>
          <w:tcPr>
            <w:tcW w:type="dxa" w:w="864"/>
          </w:tcPr>
          <w:p>
            <w:r/>
          </w:p>
        </w:tc>
        <w:tc>
          <w:tcPr>
            <w:tcW w:type="dxa" w:w="864"/>
          </w:tcPr>
          <w:p>
            <w:r/>
          </w:p>
        </w:tc>
        <w:tc>
          <w:tcPr>
            <w:tcW w:type="dxa" w:w="864"/>
          </w:tcPr>
          <w:p>
            <w:r>
              <w:t>N-Lauroylpyrrolidonecarboxylic Acid</w:t>
            </w:r>
          </w:p>
        </w:tc>
        <w:tc>
          <w:tcPr>
            <w:tcW w:type="dxa" w:w="864"/>
          </w:tcPr>
          <w:p>
            <w:r/>
          </w:p>
        </w:tc>
        <w:tc>
          <w:tcPr>
            <w:tcW w:type="dxa" w:w="864"/>
          </w:tcPr>
          <w:p>
            <w:r/>
          </w:p>
        </w:tc>
        <w:tc>
          <w:tcPr>
            <w:tcW w:type="dxa" w:w="864"/>
          </w:tcPr>
          <w:p>
            <w:r>
              <w:t>surfactant</w:t>
            </w:r>
          </w:p>
        </w:tc>
        <w:tc>
          <w:tcPr>
            <w:tcW w:type="dxa" w:w="864"/>
          </w:tcPr>
          <w:p>
            <w:r/>
          </w:p>
        </w:tc>
        <w:tc>
          <w:tcPr>
            <w:tcW w:type="dxa" w:w="864"/>
          </w:tcPr>
          <w:p>
            <w:r>
              <w:t>False</w:t>
            </w:r>
          </w:p>
        </w:tc>
        <w:tc>
          <w:tcPr>
            <w:tcW w:type="dxa" w:w="864"/>
          </w:tcPr>
          <w:p>
            <w:r>
              <w:t>True</w:t>
            </w:r>
          </w:p>
        </w:tc>
      </w:tr>
      <w:tr>
        <w:tc>
          <w:tcPr>
            <w:tcW w:type="dxa" w:w="864"/>
          </w:tcPr>
          <w:p>
            <w:r>
              <w:t>N-alpha-benzoyl-L-arginine</w:t>
            </w:r>
          </w:p>
        </w:tc>
        <w:tc>
          <w:tcPr>
            <w:tcW w:type="dxa" w:w="864"/>
          </w:tcPr>
          <w:p>
            <w:r/>
          </w:p>
        </w:tc>
        <w:tc>
          <w:tcPr>
            <w:tcW w:type="dxa" w:w="864"/>
          </w:tcPr>
          <w:p>
            <w:r/>
          </w:p>
        </w:tc>
        <w:tc>
          <w:tcPr>
            <w:tcW w:type="dxa" w:w="864"/>
          </w:tcPr>
          <w:p>
            <w:r>
              <w:t>N-alpha-benzoyl-L-arginine</w:t>
            </w:r>
          </w:p>
        </w:tc>
        <w:tc>
          <w:tcPr>
            <w:tcW w:type="dxa" w:w="864"/>
          </w:tcPr>
          <w:p>
            <w:r/>
          </w:p>
        </w:tc>
        <w:tc>
          <w:tcPr>
            <w:tcW w:type="dxa" w:w="864"/>
          </w:tcPr>
          <w:p>
            <w:r/>
          </w:p>
        </w:tc>
        <w:tc>
          <w:tcPr>
            <w:tcW w:type="dxa" w:w="864"/>
          </w:tcPr>
          <w:p>
            <w:r>
              <w:t>skin conditioning agent</w:t>
            </w:r>
          </w:p>
        </w:tc>
        <w:tc>
          <w:tcPr>
            <w:tcW w:type="dxa" w:w="864"/>
          </w:tcPr>
          <w:p>
            <w:r/>
          </w:p>
        </w:tc>
        <w:tc>
          <w:tcPr>
            <w:tcW w:type="dxa" w:w="864"/>
          </w:tcPr>
          <w:p>
            <w:r>
              <w:t>False</w:t>
            </w:r>
          </w:p>
        </w:tc>
        <w:tc>
          <w:tcPr>
            <w:tcW w:type="dxa" w:w="864"/>
          </w:tcPr>
          <w:p>
            <w:r>
              <w:t>True</w:t>
            </w:r>
          </w:p>
        </w:tc>
      </w:tr>
      <w:tr>
        <w:tc>
          <w:tcPr>
            <w:tcW w:type="dxa" w:w="864"/>
          </w:tcPr>
          <w:p>
            <w:r>
              <w:t>Dehydroepiandrosterone</w:t>
            </w:r>
          </w:p>
        </w:tc>
        <w:tc>
          <w:tcPr>
            <w:tcW w:type="dxa" w:w="864"/>
          </w:tcPr>
          <w:p>
            <w:r/>
          </w:p>
        </w:tc>
        <w:tc>
          <w:tcPr>
            <w:tcW w:type="dxa" w:w="864"/>
          </w:tcPr>
          <w:p>
            <w:r/>
          </w:p>
        </w:tc>
        <w:tc>
          <w:tcPr>
            <w:tcW w:type="dxa" w:w="864"/>
          </w:tcPr>
          <w:p>
            <w:r>
              <w:t>Dehydroepiandrosterone</w:t>
            </w:r>
          </w:p>
        </w:tc>
        <w:tc>
          <w:tcPr>
            <w:tcW w:type="dxa" w:w="864"/>
          </w:tcPr>
          <w:p>
            <w:r/>
          </w:p>
        </w:tc>
        <w:tc>
          <w:tcPr>
            <w:tcW w:type="dxa" w:w="864"/>
          </w:tcPr>
          <w:p>
            <w:r/>
          </w:p>
        </w:tc>
        <w:tc>
          <w:tcPr>
            <w:tcW w:type="dxa" w:w="864"/>
          </w:tcPr>
          <w:p>
            <w:r>
              <w:t>skin conditioning agent, activates sebaceous glands</w:t>
            </w:r>
          </w:p>
        </w:tc>
        <w:tc>
          <w:tcPr>
            <w:tcW w:type="dxa" w:w="864"/>
          </w:tcPr>
          <w:p>
            <w:r/>
          </w:p>
        </w:tc>
        <w:tc>
          <w:tcPr>
            <w:tcW w:type="dxa" w:w="864"/>
          </w:tcPr>
          <w:p>
            <w:r>
              <w:t>True</w:t>
            </w:r>
          </w:p>
        </w:tc>
        <w:tc>
          <w:tcPr>
            <w:tcW w:type="dxa" w:w="864"/>
          </w:tcPr>
          <w:p>
            <w:r>
              <w:t>False</w:t>
            </w:r>
          </w:p>
        </w:tc>
      </w:tr>
      <w:tr>
        <w:tc>
          <w:tcPr>
            <w:tcW w:type="dxa" w:w="864"/>
          </w:tcPr>
          <w:p>
            <w:r>
              <w:t>Vitamin D and derivatives</w:t>
            </w:r>
          </w:p>
        </w:tc>
        <w:tc>
          <w:tcPr>
            <w:tcW w:type="dxa" w:w="864"/>
          </w:tcPr>
          <w:p>
            <w:r/>
          </w:p>
        </w:tc>
        <w:tc>
          <w:tcPr>
            <w:tcW w:type="dxa" w:w="864"/>
          </w:tcPr>
          <w:p>
            <w:r/>
          </w:p>
        </w:tc>
        <w:tc>
          <w:tcPr>
            <w:tcW w:type="dxa" w:w="864"/>
          </w:tcPr>
          <w:p>
            <w:r>
              <w:t>Vitamin D</w:t>
            </w:r>
          </w:p>
        </w:tc>
        <w:tc>
          <w:tcPr>
            <w:tcW w:type="dxa" w:w="864"/>
          </w:tcPr>
          <w:p>
            <w:r/>
          </w:p>
        </w:tc>
        <w:tc>
          <w:tcPr>
            <w:tcW w:type="dxa" w:w="864"/>
          </w:tcPr>
          <w:p>
            <w:r/>
          </w:p>
        </w:tc>
        <w:tc>
          <w:tcPr>
            <w:tcW w:type="dxa" w:w="864"/>
          </w:tcPr>
          <w:p>
            <w:r>
              <w:t>skin conditioning agent, sebaceous gland activator</w:t>
            </w:r>
          </w:p>
        </w:tc>
        <w:tc>
          <w:tcPr>
            <w:tcW w:type="dxa" w:w="864"/>
          </w:tcPr>
          <w:p>
            <w:r/>
          </w:p>
        </w:tc>
        <w:tc>
          <w:tcPr>
            <w:tcW w:type="dxa" w:w="864"/>
          </w:tcPr>
          <w:p>
            <w:r>
              <w:t>True</w:t>
            </w:r>
          </w:p>
        </w:tc>
        <w:tc>
          <w:tcPr>
            <w:tcW w:type="dxa" w:w="864"/>
          </w:tcPr>
          <w:p>
            <w:r>
              <w:t>False</w:t>
            </w:r>
          </w:p>
        </w:tc>
      </w:tr>
      <w:tr>
        <w:tc>
          <w:tcPr>
            <w:tcW w:type="dxa" w:w="864"/>
          </w:tcPr>
          <w:p>
            <w:r>
              <w:t>Anti-glycation agent</w:t>
            </w:r>
          </w:p>
        </w:tc>
        <w:tc>
          <w:tcPr>
            <w:tcW w:type="dxa" w:w="864"/>
          </w:tcPr>
          <w:p>
            <w:r/>
          </w:p>
        </w:tc>
        <w:tc>
          <w:tcPr>
            <w:tcW w:type="dxa" w:w="864"/>
          </w:tcPr>
          <w:p>
            <w:r/>
          </w:p>
        </w:tc>
        <w:tc>
          <w:tcPr>
            <w:tcW w:type="dxa" w:w="864"/>
          </w:tcPr>
          <w:p>
            <w:r>
              <w:t>Anti-glycation agent</w:t>
            </w:r>
          </w:p>
        </w:tc>
        <w:tc>
          <w:tcPr>
            <w:tcW w:type="dxa" w:w="864"/>
          </w:tcPr>
          <w:p>
            <w:r>
              <w:t>Ericacea family plant extracts, ergothioneine derivatives, hydroxystilbenes derivatives</w:t>
            </w:r>
          </w:p>
        </w:tc>
        <w:tc>
          <w:tcPr>
            <w:tcW w:type="dxa" w:w="864"/>
          </w:tcPr>
          <w:p>
            <w:r>
              <w:t>Euromed, Indena, Hansen</w:t>
            </w:r>
          </w:p>
        </w:tc>
        <w:tc>
          <w:tcPr>
            <w:tcW w:type="dxa" w:w="864"/>
          </w:tcPr>
          <w:p>
            <w:r>
              <w:t>Anti-aging agent, Prevents glycation of skin proteins</w:t>
            </w:r>
          </w:p>
        </w:tc>
        <w:tc>
          <w:tcPr>
            <w:tcW w:type="dxa" w:w="864"/>
          </w:tcPr>
          <w:p>
            <w:r>
              <w:t>Blueberry extract (Vaccinium angustifolium), Resveratrol, 3,3',5,5'-tetra-hydroxystilbene</w:t>
            </w:r>
          </w:p>
        </w:tc>
        <w:tc>
          <w:tcPr>
            <w:tcW w:type="dxa" w:w="864"/>
          </w:tcPr>
          <w:p>
            <w:r>
              <w:t>True</w:t>
            </w:r>
          </w:p>
        </w:tc>
        <w:tc>
          <w:tcPr>
            <w:tcW w:type="dxa" w:w="864"/>
          </w:tcPr>
          <w:p>
            <w:r>
              <w:t>False</w:t>
            </w:r>
          </w:p>
        </w:tc>
      </w:tr>
      <w:tr>
        <w:tc>
          <w:tcPr>
            <w:tcW w:type="dxa" w:w="864"/>
          </w:tcPr>
          <w:p>
            <w:r>
              <w:t>NO-synthase inhibitors</w:t>
            </w:r>
          </w:p>
        </w:tc>
        <w:tc>
          <w:tcPr>
            <w:tcW w:type="dxa" w:w="864"/>
          </w:tcPr>
          <w:p>
            <w:r/>
          </w:p>
        </w:tc>
        <w:tc>
          <w:tcPr>
            <w:tcW w:type="dxa" w:w="864"/>
          </w:tcPr>
          <w:p>
            <w:r/>
          </w:p>
        </w:tc>
        <w:tc>
          <w:tcPr>
            <w:tcW w:type="dxa" w:w="864"/>
          </w:tcPr>
          <w:p>
            <w:r>
              <w:t>NO-synthase inhibitors</w:t>
            </w:r>
          </w:p>
        </w:tc>
        <w:tc>
          <w:tcPr>
            <w:tcW w:type="dxa" w:w="864"/>
          </w:tcPr>
          <w:p>
            <w:r>
              <w:t>Vitis vinifera, Olea europaea</w:t>
            </w:r>
          </w:p>
        </w:tc>
        <w:tc>
          <w:tcPr>
            <w:tcW w:type="dxa" w:w="864"/>
          </w:tcPr>
          <w:p>
            <w:r>
              <w:t>Euromed, Indena, Hansen, Vinyals</w:t>
            </w:r>
          </w:p>
        </w:tc>
        <w:tc>
          <w:tcPr>
            <w:tcW w:type="dxa" w:w="864"/>
          </w:tcPr>
          <w:p>
            <w:r>
              <w:t>anti-inflammatory agent</w:t>
            </w:r>
          </w:p>
        </w:tc>
        <w:tc>
          <w:tcPr>
            <w:tcW w:type="dxa" w:w="864"/>
          </w:tcPr>
          <w:p>
            <w:r>
              <w:t>Leucocyanidines® de raisins extra, Leucoselect®, Extrait de marc de raisin</w:t>
            </w:r>
          </w:p>
        </w:tc>
        <w:tc>
          <w:tcPr>
            <w:tcW w:type="dxa" w:w="864"/>
          </w:tcPr>
          <w:p>
            <w:r>
              <w:t>True</w:t>
            </w:r>
          </w:p>
        </w:tc>
        <w:tc>
          <w:tcPr>
            <w:tcW w:type="dxa" w:w="864"/>
          </w:tcPr>
          <w:p>
            <w:r>
              <w:t>False</w:t>
            </w:r>
          </w:p>
        </w:tc>
      </w:tr>
      <w:tr>
        <w:tc>
          <w:tcPr>
            <w:tcW w:type="dxa" w:w="864"/>
          </w:tcPr>
          <w:p>
            <w:r>
              <w:t>L-fucose</w:t>
            </w:r>
          </w:p>
        </w:tc>
        <w:tc>
          <w:tcPr>
            <w:tcW w:type="dxa" w:w="864"/>
          </w:tcPr>
          <w:p>
            <w:r/>
          </w:p>
        </w:tc>
        <w:tc>
          <w:tcPr>
            <w:tcW w:type="dxa" w:w="864"/>
          </w:tcPr>
          <w:p>
            <w:r/>
          </w:p>
        </w:tc>
        <w:tc>
          <w:tcPr>
            <w:tcW w:type="dxa" w:w="864"/>
          </w:tcPr>
          <w:p>
            <w:r>
              <w:t>L-fucose</w:t>
            </w:r>
          </w:p>
        </w:tc>
        <w:tc>
          <w:tcPr>
            <w:tcW w:type="dxa" w:w="864"/>
          </w:tcPr>
          <w:p>
            <w:r/>
          </w:p>
        </w:tc>
        <w:tc>
          <w:tcPr>
            <w:tcW w:type="dxa" w:w="864"/>
          </w:tcPr>
          <w:p>
            <w:r/>
          </w:p>
        </w:tc>
        <w:tc>
          <w:tcPr>
            <w:tcW w:type="dxa" w:w="864"/>
          </w:tcPr>
          <w:p>
            <w:r>
              <w:t>Monosaccharide</w:t>
            </w:r>
          </w:p>
        </w:tc>
        <w:tc>
          <w:tcPr>
            <w:tcW w:type="dxa" w:w="864"/>
          </w:tcPr>
          <w:p>
            <w:r>
              <w:t>1-(C-α-L-fucopyranoside)-2-hydroxypropane</w:t>
            </w:r>
          </w:p>
        </w:tc>
        <w:tc>
          <w:tcPr>
            <w:tcW w:type="dxa" w:w="864"/>
          </w:tcPr>
          <w:p>
            <w:r>
              <w:t>False</w:t>
            </w:r>
          </w:p>
        </w:tc>
        <w:tc>
          <w:tcPr>
            <w:tcW w:type="dxa" w:w="864"/>
          </w:tcPr>
          <w:p>
            <w:r>
              <w:t>True</w:t>
            </w:r>
          </w:p>
        </w:tc>
      </w:tr>
      <w:tr>
        <w:tc>
          <w:tcPr>
            <w:tcW w:type="dxa" w:w="864"/>
          </w:tcPr>
          <w:p>
            <w:r>
              <w:t>D-galactose</w:t>
            </w:r>
          </w:p>
        </w:tc>
        <w:tc>
          <w:tcPr>
            <w:tcW w:type="dxa" w:w="864"/>
          </w:tcPr>
          <w:p>
            <w:r/>
          </w:p>
        </w:tc>
        <w:tc>
          <w:tcPr>
            <w:tcW w:type="dxa" w:w="864"/>
          </w:tcPr>
          <w:p>
            <w:r/>
          </w:p>
        </w:tc>
        <w:tc>
          <w:tcPr>
            <w:tcW w:type="dxa" w:w="864"/>
          </w:tcPr>
          <w:p>
            <w:r>
              <w:t>D-galactose</w:t>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D-maltose</w:t>
            </w:r>
          </w:p>
        </w:tc>
        <w:tc>
          <w:tcPr>
            <w:tcW w:type="dxa" w:w="864"/>
          </w:tcPr>
          <w:p>
            <w:r/>
          </w:p>
        </w:tc>
        <w:tc>
          <w:tcPr>
            <w:tcW w:type="dxa" w:w="864"/>
          </w:tcPr>
          <w:p>
            <w:r/>
          </w:p>
        </w:tc>
        <w:tc>
          <w:tcPr>
            <w:tcW w:type="dxa" w:w="864"/>
          </w:tcPr>
          <w:p>
            <w:r>
              <w:t>Maltose</w:t>
            </w:r>
          </w:p>
        </w:tc>
        <w:tc>
          <w:tcPr>
            <w:tcW w:type="dxa" w:w="864"/>
          </w:tcPr>
          <w:p>
            <w:r/>
          </w:p>
        </w:tc>
        <w:tc>
          <w:tcPr>
            <w:tcW w:type="dxa" w:w="864"/>
          </w:tcPr>
          <w:p>
            <w:r/>
          </w:p>
        </w:tc>
        <w:tc>
          <w:tcPr>
            <w:tcW w:type="dxa" w:w="864"/>
          </w:tcPr>
          <w:p>
            <w:r/>
          </w:p>
        </w:tc>
        <w:tc>
          <w:tcPr>
            <w:tcW w:type="dxa" w:w="864"/>
          </w:tcPr>
          <w:p>
            <w:r/>
          </w:p>
        </w:tc>
        <w:tc>
          <w:tcPr>
            <w:tcW w:type="dxa" w:w="864"/>
          </w:tcPr>
          <w:p>
            <w:r>
              <w:t>False</w:t>
            </w:r>
          </w:p>
        </w:tc>
        <w:tc>
          <w:tcPr>
            <w:tcW w:type="dxa" w:w="864"/>
          </w:tcPr>
          <w:p>
            <w:r>
              <w:t>True</w:t>
            </w:r>
          </w:p>
        </w:tc>
      </w:tr>
      <w:tr>
        <w:tc>
          <w:tcPr>
            <w:tcW w:type="dxa" w:w="864"/>
          </w:tcPr>
          <w:p>
            <w:r>
              <w:t>C5-C Hydrofluoroalkyl or Perfluoroalkyl Radical</w:t>
            </w:r>
          </w:p>
        </w:tc>
        <w:tc>
          <w:tcPr>
            <w:tcW w:type="dxa" w:w="864"/>
          </w:tcPr>
          <w:p>
            <w:r>
              <w:t>R, R', S, X</w:t>
            </w:r>
          </w:p>
        </w:tc>
        <w:tc>
          <w:tcPr>
            <w:tcW w:type="dxa" w:w="864"/>
          </w:tcPr>
          <w:p>
            <w:r>
              <w:t>Functional bridge between radicals</w:t>
            </w:r>
          </w:p>
        </w:tc>
        <w:tc>
          <w:tcPr>
            <w:tcW w:type="dxa" w:w="864"/>
          </w:tcPr>
          <w:p>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Heteroatom</w:t>
            </w:r>
          </w:p>
        </w:tc>
        <w:tc>
          <w:tcPr>
            <w:tcW w:type="dxa" w:w="864"/>
          </w:tcPr>
          <w:p>
            <w:r>
              <w:t>X, R, S</w:t>
            </w:r>
          </w:p>
        </w:tc>
        <w:tc>
          <w:tcPr>
            <w:tcW w:type="dxa" w:w="864"/>
          </w:tcPr>
          <w:p>
            <w:r>
              <w:t>Structural component in chemical formulas</w:t>
            </w:r>
          </w:p>
        </w:tc>
        <w:tc>
          <w:tcPr>
            <w:tcW w:type="dxa" w:w="864"/>
          </w:tcPr>
          <w:p>
            <w:r/>
          </w:p>
        </w:tc>
        <w:tc>
          <w:tcPr>
            <w:tcW w:type="dxa" w:w="864"/>
          </w:tcPr>
          <w:p>
            <w:r/>
          </w:p>
        </w:tc>
        <w:tc>
          <w:tcPr>
            <w:tcW w:type="dxa" w:w="864"/>
          </w:tcPr>
          <w:p>
            <w:r/>
          </w:p>
        </w:tc>
        <w:tc>
          <w:tcPr>
            <w:tcW w:type="dxa" w:w="864"/>
          </w:tcPr>
          <w:p>
            <w:r>
              <w:t>Structural component</w:t>
            </w:r>
          </w:p>
        </w:tc>
        <w:tc>
          <w:tcPr>
            <w:tcW w:type="dxa" w:w="864"/>
          </w:tcPr>
          <w:p>
            <w:r>
              <w:t>nitrogen, sulfur, silicon, oxygen</w:t>
            </w:r>
          </w:p>
        </w:tc>
        <w:tc>
          <w:tcPr>
            <w:tcW w:type="dxa" w:w="864"/>
          </w:tcPr>
          <w:p>
            <w:r>
              <w:t>False</w:t>
            </w:r>
          </w:p>
        </w:tc>
        <w:tc>
          <w:tcPr>
            <w:tcW w:type="dxa" w:w="864"/>
          </w:tcPr>
          <w:p>
            <w:r>
              <w:t>True</w:t>
            </w:r>
          </w:p>
        </w:tc>
      </w:tr>
      <w:tr>
        <w:tc>
          <w:tcPr>
            <w:tcW w:type="dxa" w:w="864"/>
          </w:tcPr>
          <w:p>
            <w:r>
              <w:t>Hydroxyl Group</w:t>
            </w:r>
          </w:p>
        </w:tc>
        <w:tc>
          <w:tcPr>
            <w:tcW w:type="dxa" w:w="864"/>
          </w:tcPr>
          <w:p>
            <w:r>
              <w:t>Structural component in chemical formulas</w:t>
            </w:r>
          </w:p>
        </w:tc>
        <w:tc>
          <w:tcPr>
            <w:tcW w:type="dxa" w:w="864"/>
          </w:tcPr>
          <w:p>
            <w:r>
              <w:t>Functional bridge in chemical structures</w:t>
            </w:r>
          </w:p>
        </w:tc>
        <w:tc>
          <w:tcPr>
            <w:tcW w:type="dxa" w:w="864"/>
          </w:tcPr>
          <w:p>
            <w:r/>
          </w:p>
        </w:tc>
        <w:tc>
          <w:tcPr>
            <w:tcW w:type="dxa" w:w="864"/>
          </w:tcPr>
          <w:p>
            <w:r/>
          </w:p>
        </w:tc>
        <w:tc>
          <w:tcPr>
            <w:tcW w:type="dxa" w:w="864"/>
          </w:tcPr>
          <w:p>
            <w:r/>
          </w:p>
        </w:tc>
        <w:tc>
          <w:tcPr>
            <w:tcW w:type="dxa" w:w="864"/>
          </w:tcPr>
          <w:p>
            <w:r>
              <w:t>Structural component</w:t>
            </w:r>
          </w:p>
        </w:tc>
        <w:tc>
          <w:tcPr>
            <w:tcW w:type="dxa" w:w="864"/>
          </w:tcPr>
          <w:p>
            <w:r/>
          </w:p>
        </w:tc>
        <w:tc>
          <w:tcPr>
            <w:tcW w:type="dxa" w:w="864"/>
          </w:tcPr>
          <w:p>
            <w:r>
              <w:t>False</w:t>
            </w:r>
          </w:p>
        </w:tc>
        <w:tc>
          <w:tcPr>
            <w:tcW w:type="dxa" w:w="864"/>
          </w:tcPr>
          <w:p>
            <w:r>
              <w:t>True</w:t>
            </w:r>
          </w:p>
        </w:tc>
      </w:tr>
      <w:tr>
        <w:tc>
          <w:tcPr>
            <w:tcW w:type="dxa" w:w="864"/>
          </w:tcPr>
          <w:p>
            <w:r>
              <w:t>Dulbecco's Modified Eagle Medium (DMEM)</w:t>
            </w:r>
          </w:p>
        </w:tc>
        <w:tc>
          <w:tcPr>
            <w:tcW w:type="dxa" w:w="864"/>
          </w:tcPr>
          <w:p>
            <w:r/>
          </w:p>
        </w:tc>
        <w:tc>
          <w:tcPr>
            <w:tcW w:type="dxa" w:w="864"/>
          </w:tcPr>
          <w:p>
            <w:r/>
          </w:p>
        </w:tc>
        <w:tc>
          <w:tcPr>
            <w:tcW w:type="dxa" w:w="864"/>
          </w:tcPr>
          <w:p>
            <w:r>
              <w:t>Dulbecco's Modified Eagle Medium</w:t>
            </w:r>
          </w:p>
        </w:tc>
        <w:tc>
          <w:tcPr>
            <w:tcW w:type="dxa" w:w="864"/>
          </w:tcPr>
          <w:p>
            <w:r>
              <w:t>Invitrogen</w:t>
            </w:r>
          </w:p>
        </w:tc>
        <w:tc>
          <w:tcPr>
            <w:tcW w:type="dxa" w:w="864"/>
          </w:tcPr>
          <w:p>
            <w:r>
              <w:t>Invitrogen</w:t>
            </w:r>
          </w:p>
        </w:tc>
        <w:tc>
          <w:tcPr>
            <w:tcW w:type="dxa" w:w="864"/>
          </w:tcPr>
          <w:p>
            <w:r>
              <w:t>Culture medium for cell growth</w:t>
            </w:r>
          </w:p>
        </w:tc>
        <w:tc>
          <w:tcPr>
            <w:tcW w:type="dxa" w:w="864"/>
          </w:tcPr>
          <w:p>
            <w:r>
              <w:t>Normal human dermal fibroblasts culture</w:t>
            </w:r>
          </w:p>
        </w:tc>
        <w:tc>
          <w:tcPr>
            <w:tcW w:type="dxa" w:w="864"/>
          </w:tcPr>
          <w:p>
            <w:r>
              <w:t>False</w:t>
            </w:r>
          </w:p>
        </w:tc>
        <w:tc>
          <w:tcPr>
            <w:tcW w:type="dxa" w:w="864"/>
          </w:tcPr>
          <w:p>
            <w:r>
              <w:t>True</w:t>
            </w:r>
          </w:p>
        </w:tc>
      </w:tr>
      <w:tr>
        <w:tc>
          <w:tcPr>
            <w:tcW w:type="dxa" w:w="864"/>
          </w:tcPr>
          <w:p>
            <w:r>
              <w:t>C-glycoside derivative</w:t>
            </w:r>
          </w:p>
        </w:tc>
        <w:tc>
          <w:tcPr>
            <w:tcW w:type="dxa" w:w="864"/>
          </w:tcPr>
          <w:p>
            <w:r/>
          </w:p>
        </w:tc>
        <w:tc>
          <w:tcPr>
            <w:tcW w:type="dxa" w:w="864"/>
          </w:tcPr>
          <w:p>
            <w:r/>
          </w:p>
        </w:tc>
        <w:tc>
          <w:tcPr>
            <w:tcW w:type="dxa" w:w="864"/>
          </w:tcPr>
          <w:p>
            <w:r>
              <w:t>C-B-D-xylopyranoside-2-hydroxypropane</w:t>
            </w:r>
          </w:p>
        </w:tc>
        <w:tc>
          <w:tcPr>
            <w:tcW w:type="dxa" w:w="864"/>
          </w:tcPr>
          <w:p>
            <w:r>
              <w:t>Chimex</w:t>
            </w:r>
          </w:p>
        </w:tc>
        <w:tc>
          <w:tcPr>
            <w:tcW w:type="dxa" w:w="864"/>
          </w:tcPr>
          <w:p>
            <w:r>
              <w:t>Chimex</w:t>
            </w:r>
          </w:p>
        </w:tc>
        <w:tc>
          <w:tcPr>
            <w:tcW w:type="dxa" w:w="864"/>
          </w:tcPr>
          <w:p>
            <w:r>
              <w:t>Anti-aging, Procollagen synthesis</w:t>
            </w:r>
          </w:p>
        </w:tc>
        <w:tc>
          <w:tcPr>
            <w:tcW w:type="dxa" w:w="864"/>
          </w:tcPr>
          <w:p>
            <w:r>
              <w:t>Mexoryl SBB</w:t>
            </w:r>
          </w:p>
        </w:tc>
        <w:tc>
          <w:tcPr>
            <w:tcW w:type="dxa" w:w="864"/>
          </w:tcPr>
          <w:p>
            <w:r>
              <w:t>True</w:t>
            </w:r>
          </w:p>
        </w:tc>
        <w:tc>
          <w:tcPr>
            <w:tcW w:type="dxa" w:w="864"/>
          </w:tcPr>
          <w:p>
            <w:r>
              <w:t>False</w:t>
            </w:r>
          </w:p>
        </w:tc>
      </w:tr>
      <w:tr>
        <w:tc>
          <w:tcPr>
            <w:tcW w:type="dxa" w:w="864"/>
          </w:tcPr>
          <w:p>
            <w:r>
              <w:t>Lipopeptides</w:t>
            </w:r>
          </w:p>
        </w:tc>
        <w:tc>
          <w:tcPr>
            <w:tcW w:type="dxa" w:w="864"/>
          </w:tcPr>
          <w:p>
            <w:r/>
          </w:p>
        </w:tc>
        <w:tc>
          <w:tcPr>
            <w:tcW w:type="dxa" w:w="864"/>
          </w:tcPr>
          <w:p>
            <w:r/>
          </w:p>
        </w:tc>
        <w:tc>
          <w:tcPr>
            <w:tcW w:type="dxa" w:w="864"/>
          </w:tcPr>
          <w:p>
            <w:r>
              <w:t>Lipopeptide</w:t>
            </w:r>
          </w:p>
        </w:tc>
        <w:tc>
          <w:tcPr>
            <w:tcW w:type="dxa" w:w="864"/>
          </w:tcPr>
          <w:p>
            <w:r>
              <w:t>Coletica</w:t>
            </w:r>
          </w:p>
        </w:tc>
        <w:tc>
          <w:tcPr>
            <w:tcW w:type="dxa" w:w="864"/>
          </w:tcPr>
          <w:p>
            <w:r>
              <w:t>Coletica</w:t>
            </w:r>
          </w:p>
        </w:tc>
        <w:tc>
          <w:tcPr>
            <w:tcW w:type="dxa" w:w="864"/>
          </w:tcPr>
          <w:p>
            <w:r>
              <w:t>skin conditioning agent, inhibition of metalloproteases</w:t>
            </w:r>
          </w:p>
        </w:tc>
        <w:tc>
          <w:tcPr>
            <w:tcW w:type="dxa" w:w="864"/>
          </w:tcPr>
          <w:p>
            <w:r>
              <w:t>Collal-ift®</w:t>
            </w:r>
          </w:p>
        </w:tc>
        <w:tc>
          <w:tcPr>
            <w:tcW w:type="dxa" w:w="864"/>
          </w:tcPr>
          <w:p>
            <w:r>
              <w:t>True</w:t>
            </w:r>
          </w:p>
        </w:tc>
        <w:tc>
          <w:tcPr>
            <w:tcW w:type="dxa" w:w="864"/>
          </w:tcPr>
          <w:p>
            <w:r>
              <w:t>False</w:t>
            </w:r>
          </w:p>
        </w:tc>
      </w:tr>
      <w:tr>
        <w:tc>
          <w:tcPr>
            <w:tcW w:type="dxa" w:w="864"/>
          </w:tcPr>
          <w:p>
            <w:r>
              <w:t>Lipoamino Acids</w:t>
            </w:r>
          </w:p>
        </w:tc>
        <w:tc>
          <w:tcPr>
            <w:tcW w:type="dxa" w:w="864"/>
          </w:tcPr>
          <w:p>
            <w:r/>
          </w:p>
        </w:tc>
        <w:tc>
          <w:tcPr>
            <w:tcW w:type="dxa" w:w="864"/>
          </w:tcPr>
          <w:p>
            <w:r/>
          </w:p>
        </w:tc>
        <w:tc>
          <w:tcPr>
            <w:tcW w:type="dxa" w:w="864"/>
          </w:tcPr>
          <w:p>
            <w:r>
              <w:t>Lipoamino Acids</w:t>
            </w:r>
          </w:p>
        </w:tc>
        <w:tc>
          <w:tcPr>
            <w:tcW w:type="dxa" w:w="864"/>
          </w:tcPr>
          <w:p>
            <w:r/>
          </w:p>
        </w:tc>
        <w:tc>
          <w:tcPr>
            <w:tcW w:type="dxa" w:w="864"/>
          </w:tcPr>
          <w:p>
            <w:r/>
          </w:p>
        </w:tc>
        <w:tc>
          <w:tcPr>
            <w:tcW w:type="dxa" w:w="864"/>
          </w:tcPr>
          <w:p>
            <w:r>
              <w:t>Skin Conditioning Agent</w:t>
            </w:r>
          </w:p>
        </w:tc>
        <w:tc>
          <w:tcPr>
            <w:tcW w:type="dxa" w:w="864"/>
          </w:tcPr>
          <w:p>
            <w:r/>
          </w:p>
        </w:tc>
        <w:tc>
          <w:tcPr>
            <w:tcW w:type="dxa" w:w="864"/>
          </w:tcPr>
          <w:p>
            <w:r>
              <w:t>True</w:t>
            </w:r>
          </w:p>
        </w:tc>
        <w:tc>
          <w:tcPr>
            <w:tcW w:type="dxa" w:w="864"/>
          </w:tcPr>
          <w:p>
            <w:r>
              <w:t>False</w:t>
            </w:r>
          </w:p>
        </w:tc>
      </w:tr>
      <w:tr>
        <w:tc>
          <w:tcPr>
            <w:tcW w:type="dxa" w:w="864"/>
          </w:tcPr>
          <w:p>
            <w:r>
              <w:t>malt extract</w:t>
            </w:r>
          </w:p>
        </w:tc>
        <w:tc>
          <w:tcPr>
            <w:tcW w:type="dxa" w:w="864"/>
          </w:tcPr>
          <w:p>
            <w:r/>
          </w:p>
        </w:tc>
        <w:tc>
          <w:tcPr>
            <w:tcW w:type="dxa" w:w="864"/>
          </w:tcPr>
          <w:p>
            <w:r/>
          </w:p>
        </w:tc>
        <w:tc>
          <w:tcPr>
            <w:tcW w:type="dxa" w:w="864"/>
          </w:tcPr>
          <w:p>
            <w:r>
              <w:t>Hordeum Vulgare Extract</w:t>
            </w:r>
          </w:p>
        </w:tc>
        <w:tc>
          <w:tcPr>
            <w:tcW w:type="dxa" w:w="864"/>
          </w:tcPr>
          <w:p>
            <w:r>
              <w:t>Coletica</w:t>
            </w:r>
          </w:p>
        </w:tc>
        <w:tc>
          <w:tcPr>
            <w:tcW w:type="dxa" w:w="864"/>
          </w:tcPr>
          <w:p>
            <w:r>
              <w:t>Coletica</w:t>
            </w:r>
          </w:p>
        </w:tc>
        <w:tc>
          <w:tcPr>
            <w:tcW w:type="dxa" w:w="864"/>
          </w:tcPr>
          <w:p>
            <w:r>
              <w:t>skin conditioning agent, inhibition of metalloproteases</w:t>
            </w:r>
          </w:p>
        </w:tc>
        <w:tc>
          <w:tcPr>
            <w:tcW w:type="dxa" w:w="864"/>
          </w:tcPr>
          <w:p>
            <w:r>
              <w:t>Collal-ift®</w:t>
            </w:r>
          </w:p>
        </w:tc>
        <w:tc>
          <w:tcPr>
            <w:tcW w:type="dxa" w:w="864"/>
          </w:tcPr>
          <w:p>
            <w:r>
              <w:t>True</w:t>
            </w:r>
          </w:p>
        </w:tc>
        <w:tc>
          <w:tcPr>
            <w:tcW w:type="dxa" w:w="864"/>
          </w:tcPr>
          <w:p>
            <w:r>
              <w:t>False</w:t>
            </w:r>
          </w:p>
        </w:tc>
      </w:tr>
      <w:tr>
        <w:tc>
          <w:tcPr>
            <w:tcW w:type="dxa" w:w="864"/>
          </w:tcPr>
          <w:p>
            <w:r>
              <w:t>Blueberry Extract</w:t>
            </w:r>
          </w:p>
        </w:tc>
        <w:tc>
          <w:tcPr>
            <w:tcW w:type="dxa" w:w="864"/>
          </w:tcPr>
          <w:p>
            <w:r/>
          </w:p>
        </w:tc>
        <w:tc>
          <w:tcPr>
            <w:tcW w:type="dxa" w:w="864"/>
          </w:tcPr>
          <w:p>
            <w:r/>
          </w:p>
        </w:tc>
        <w:tc>
          <w:tcPr>
            <w:tcW w:type="dxa" w:w="864"/>
          </w:tcPr>
          <w:p>
            <w:r>
              <w:t>Vaccinium Angustifolium (Blueberry) Fruit Extract</w:t>
            </w:r>
          </w:p>
        </w:tc>
        <w:tc>
          <w:tcPr>
            <w:tcW w:type="dxa" w:w="864"/>
          </w:tcPr>
          <w:p>
            <w:r>
              <w:t>Ericacea family</w:t>
            </w:r>
          </w:p>
        </w:tc>
        <w:tc>
          <w:tcPr>
            <w:tcW w:type="dxa" w:w="864"/>
          </w:tcPr>
          <w:p>
            <w:r/>
          </w:p>
        </w:tc>
        <w:tc>
          <w:tcPr>
            <w:tcW w:type="dxa" w:w="864"/>
          </w:tcPr>
          <w:p>
            <w:r>
              <w:t>antioxidant, anti-glycation agent</w:t>
            </w:r>
          </w:p>
        </w:tc>
        <w:tc>
          <w:tcPr>
            <w:tcW w:type="dxa" w:w="864"/>
          </w:tcPr>
          <w:p>
            <w:r>
              <w:t>extract of blueberry</w:t>
            </w:r>
          </w:p>
        </w:tc>
        <w:tc>
          <w:tcPr>
            <w:tcW w:type="dxa" w:w="864"/>
          </w:tcPr>
          <w:p>
            <w:r>
              <w:t>True</w:t>
            </w:r>
          </w:p>
        </w:tc>
        <w:tc>
          <w:tcPr>
            <w:tcW w:type="dxa" w:w="864"/>
          </w:tcPr>
          <w:p>
            <w:r>
              <w:t>False</w:t>
            </w:r>
          </w:p>
        </w:tc>
      </w:tr>
      <w:tr>
        <w:tc>
          <w:tcPr>
            <w:tcW w:type="dxa" w:w="864"/>
          </w:tcPr>
          <w:p>
            <w:r>
              <w:t>Rosmarinus Officinalis (Rosemary) Leaf Extract</w:t>
            </w:r>
          </w:p>
        </w:tc>
        <w:tc>
          <w:tcPr>
            <w:tcW w:type="dxa" w:w="864"/>
          </w:tcPr>
          <w:p>
            <w:r/>
          </w:p>
        </w:tc>
        <w:tc>
          <w:tcPr>
            <w:tcW w:type="dxa" w:w="864"/>
          </w:tcPr>
          <w:p>
            <w:r/>
          </w:p>
        </w:tc>
        <w:tc>
          <w:tcPr>
            <w:tcW w:type="dxa" w:w="864"/>
          </w:tcPr>
          <w:p>
            <w:r>
              <w:t>Rosmarinus Officinalis (Rosemary) Leaf Extract</w:t>
            </w:r>
          </w:p>
        </w:tc>
        <w:tc>
          <w:tcPr>
            <w:tcW w:type="dxa" w:w="864"/>
          </w:tcPr>
          <w:p>
            <w:r/>
          </w:p>
        </w:tc>
        <w:tc>
          <w:tcPr>
            <w:tcW w:type="dxa" w:w="864"/>
          </w:tcPr>
          <w:p>
            <w:r/>
          </w:p>
        </w:tc>
        <w:tc>
          <w:tcPr>
            <w:tcW w:type="dxa" w:w="864"/>
          </w:tcPr>
          <w:p>
            <w:r>
              <w:t>antioxidant</w:t>
            </w:r>
          </w:p>
        </w:tc>
        <w:tc>
          <w:tcPr>
            <w:tcW w:type="dxa" w:w="864"/>
          </w:tcPr>
          <w:p>
            <w:r/>
          </w:p>
        </w:tc>
        <w:tc>
          <w:tcPr>
            <w:tcW w:type="dxa" w:w="864"/>
          </w:tcPr>
          <w:p>
            <w:r>
              <w:t>True</w:t>
            </w:r>
          </w:p>
        </w:tc>
        <w:tc>
          <w:tcPr>
            <w:tcW w:type="dxa" w:w="864"/>
          </w:tcPr>
          <w:p>
            <w:r>
              <w:t>False</w:t>
            </w:r>
          </w:p>
        </w:tc>
      </w:tr>
      <w:tr>
        <w:tc>
          <w:tcPr>
            <w:tcW w:type="dxa" w:w="864"/>
          </w:tcPr>
          <w:p>
            <w:r>
              <w:t>Lycopene</w:t>
            </w:r>
          </w:p>
        </w:tc>
        <w:tc>
          <w:tcPr>
            <w:tcW w:type="dxa" w:w="864"/>
          </w:tcPr>
          <w:p>
            <w:r/>
          </w:p>
        </w:tc>
        <w:tc>
          <w:tcPr>
            <w:tcW w:type="dxa" w:w="864"/>
          </w:tcPr>
          <w:p>
            <w:r/>
          </w:p>
        </w:tc>
        <w:tc>
          <w:tcPr>
            <w:tcW w:type="dxa" w:w="864"/>
          </w:tcPr>
          <w:p>
            <w:r>
              <w:t>Lycopene</w:t>
            </w:r>
          </w:p>
        </w:tc>
        <w:tc>
          <w:tcPr>
            <w:tcW w:type="dxa" w:w="864"/>
          </w:tcPr>
          <w:p>
            <w:r/>
          </w:p>
        </w:tc>
        <w:tc>
          <w:tcPr>
            <w:tcW w:type="dxa" w:w="864"/>
          </w:tcPr>
          <w:p>
            <w:r/>
          </w:p>
        </w:tc>
        <w:tc>
          <w:tcPr>
            <w:tcW w:type="dxa" w:w="864"/>
          </w:tcPr>
          <w:p>
            <w:r>
              <w:t>antioxidant</w:t>
            </w:r>
          </w:p>
        </w:tc>
        <w:tc>
          <w:tcPr>
            <w:tcW w:type="dxa" w:w="864"/>
          </w:tcPr>
          <w:p>
            <w:r/>
          </w:p>
        </w:tc>
        <w:tc>
          <w:tcPr>
            <w:tcW w:type="dxa" w:w="864"/>
          </w:tcPr>
          <w:p>
            <w:r>
              <w:t>True</w:t>
            </w:r>
          </w:p>
        </w:tc>
        <w:tc>
          <w:tcPr>
            <w:tcW w:type="dxa" w:w="864"/>
          </w:tcPr>
          <w:p>
            <w:r>
              <w:t>False</w:t>
            </w:r>
          </w:p>
        </w:tc>
      </w:tr>
      <w:tr>
        <w:tc>
          <w:tcPr>
            <w:tcW w:type="dxa" w:w="864"/>
          </w:tcPr>
          <w:p>
            <w:r>
              <w:t>Isoflavones</w:t>
            </w:r>
          </w:p>
        </w:tc>
        <w:tc>
          <w:tcPr>
            <w:tcW w:type="dxa" w:w="864"/>
          </w:tcPr>
          <w:p>
            <w:r/>
          </w:p>
        </w:tc>
        <w:tc>
          <w:tcPr>
            <w:tcW w:type="dxa" w:w="864"/>
          </w:tcPr>
          <w:p>
            <w:r/>
          </w:p>
        </w:tc>
        <w:tc>
          <w:tcPr>
            <w:tcW w:type="dxa" w:w="864"/>
          </w:tcPr>
          <w:p>
            <w:r>
              <w:t>Isoflavone</w:t>
            </w:r>
          </w:p>
        </w:tc>
        <w:tc>
          <w:tcPr>
            <w:tcW w:type="dxa" w:w="864"/>
          </w:tcPr>
          <w:p>
            <w:r>
              <w:t>soybean, red clover, flax, kakkon, sage</w:t>
            </w:r>
          </w:p>
        </w:tc>
        <w:tc>
          <w:tcPr>
            <w:tcW w:type="dxa" w:w="864"/>
          </w:tcPr>
          <w:p>
            <w:r>
              <w:t>Ichimaru Pharcos</w:t>
            </w:r>
          </w:p>
        </w:tc>
        <w:tc>
          <w:tcPr>
            <w:tcW w:type="dxa" w:w="864"/>
          </w:tcPr>
          <w:p>
            <w:r>
              <w:t>antioxidant</w:t>
            </w:r>
          </w:p>
        </w:tc>
        <w:tc>
          <w:tcPr>
            <w:tcW w:type="dxa" w:w="864"/>
          </w:tcPr>
          <w:p>
            <w:r>
              <w:t>soybean extract, kakkon extract, flax extract, red clover extract, sage extract</w:t>
            </w:r>
          </w:p>
        </w:tc>
        <w:tc>
          <w:tcPr>
            <w:tcW w:type="dxa" w:w="864"/>
          </w:tcPr>
          <w:p>
            <w:r>
              <w:t>True</w:t>
            </w:r>
          </w:p>
        </w:tc>
        <w:tc>
          <w:tcPr>
            <w:tcW w:type="dxa" w:w="864"/>
          </w:tcPr>
          <w:p>
            <w:r>
              <w:t>False</w:t>
            </w:r>
          </w:p>
        </w:tc>
      </w:tr>
      <w:tr>
        <w:tc>
          <w:tcPr>
            <w:tcW w:type="dxa" w:w="864"/>
          </w:tcPr>
          <w:p>
            <w:r>
              <w:t>Trifolium Pratense (Red Clover) Extract</w:t>
            </w:r>
          </w:p>
        </w:tc>
        <w:tc>
          <w:tcPr>
            <w:tcW w:type="dxa" w:w="864"/>
          </w:tcPr>
          <w:p>
            <w:r/>
          </w:p>
        </w:tc>
        <w:tc>
          <w:tcPr>
            <w:tcW w:type="dxa" w:w="864"/>
          </w:tcPr>
          <w:p>
            <w:r/>
          </w:p>
        </w:tc>
        <w:tc>
          <w:tcPr>
            <w:tcW w:type="dxa" w:w="864"/>
          </w:tcPr>
          <w:p>
            <w:r>
              <w:t>Trifolium Pratense (Clover) Flower Extract</w:t>
            </w:r>
          </w:p>
        </w:tc>
        <w:tc>
          <w:tcPr>
            <w:tcW w:type="dxa" w:w="864"/>
          </w:tcPr>
          <w:p>
            <w:r>
              <w:t>plant extracts containing isoflavones</w:t>
            </w:r>
          </w:p>
        </w:tc>
        <w:tc>
          <w:tcPr>
            <w:tcW w:type="dxa" w:w="864"/>
          </w:tcPr>
          <w:p>
            <w:r>
              <w:t>Ichimaru Pharcos</w:t>
            </w:r>
          </w:p>
        </w:tc>
        <w:tc>
          <w:tcPr>
            <w:tcW w:type="dxa" w:w="864"/>
          </w:tcPr>
          <w:p>
            <w:r>
              <w:t>antioxidant, inhibition of serine proteases</w:t>
            </w:r>
          </w:p>
        </w:tc>
        <w:tc>
          <w:tcPr>
            <w:tcW w:type="dxa" w:w="864"/>
          </w:tcPr>
          <w:p>
            <w:r>
              <w:t>Flavosterone SB®</w:t>
            </w:r>
          </w:p>
        </w:tc>
        <w:tc>
          <w:tcPr>
            <w:tcW w:type="dxa" w:w="864"/>
          </w:tcPr>
          <w:p>
            <w:r>
              <w:t>True</w:t>
            </w:r>
          </w:p>
        </w:tc>
        <w:tc>
          <w:tcPr>
            <w:tcW w:type="dxa" w:w="864"/>
          </w:tcPr>
          <w:p>
            <w:r>
              <w:t>False</w:t>
            </w:r>
          </w:p>
        </w:tc>
      </w:tr>
      <w:tr>
        <w:tc>
          <w:tcPr>
            <w:tcW w:type="dxa" w:w="864"/>
          </w:tcPr>
          <w:p>
            <w:r>
              <w:t>flax extract</w:t>
            </w:r>
          </w:p>
        </w:tc>
        <w:tc>
          <w:tcPr>
            <w:tcW w:type="dxa" w:w="864"/>
          </w:tcPr>
          <w:p>
            <w:r/>
          </w:p>
        </w:tc>
        <w:tc>
          <w:tcPr>
            <w:tcW w:type="dxa" w:w="864"/>
          </w:tcPr>
          <w:p>
            <w:r/>
          </w:p>
        </w:tc>
        <w:tc>
          <w:tcPr>
            <w:tcW w:type="dxa" w:w="864"/>
          </w:tcPr>
          <w:p>
            <w:r>
              <w:t>Linum Usitatissimum (Linseed) Seed Extract</w:t>
            </w:r>
          </w:p>
        </w:tc>
        <w:tc>
          <w:tcPr>
            <w:tcW w:type="dxa" w:w="864"/>
          </w:tcPr>
          <w:p>
            <w:r>
              <w:t>flax</w:t>
            </w:r>
          </w:p>
        </w:tc>
        <w:tc>
          <w:tcPr>
            <w:tcW w:type="dxa" w:w="864"/>
          </w:tcPr>
          <w:p>
            <w:r/>
          </w:p>
        </w:tc>
        <w:tc>
          <w:tcPr>
            <w:tcW w:type="dxa" w:w="864"/>
          </w:tcPr>
          <w:p>
            <w:r>
              <w:t>antioxidant</w:t>
            </w:r>
          </w:p>
        </w:tc>
        <w:tc>
          <w:tcPr>
            <w:tcW w:type="dxa" w:w="864"/>
          </w:tcPr>
          <w:p>
            <w:r/>
          </w:p>
        </w:tc>
        <w:tc>
          <w:tcPr>
            <w:tcW w:type="dxa" w:w="864"/>
          </w:tcPr>
          <w:p>
            <w:r>
              <w:t>True</w:t>
            </w:r>
          </w:p>
        </w:tc>
        <w:tc>
          <w:tcPr>
            <w:tcW w:type="dxa" w:w="864"/>
          </w:tcPr>
          <w:p>
            <w:r>
              <w:t>False</w:t>
            </w:r>
          </w:p>
        </w:tc>
      </w:tr>
      <w:tr>
        <w:tc>
          <w:tcPr>
            <w:tcW w:type="dxa" w:w="864"/>
          </w:tcPr>
          <w:p>
            <w:r>
              <w:t>Pueraria Lobata Root Extract</w:t>
            </w:r>
          </w:p>
        </w:tc>
        <w:tc>
          <w:tcPr>
            <w:tcW w:type="dxa" w:w="864"/>
          </w:tcPr>
          <w:p>
            <w:r/>
          </w:p>
        </w:tc>
        <w:tc>
          <w:tcPr>
            <w:tcW w:type="dxa" w:w="864"/>
          </w:tcPr>
          <w:p>
            <w:r/>
          </w:p>
        </w:tc>
        <w:tc>
          <w:tcPr>
            <w:tcW w:type="dxa" w:w="864"/>
          </w:tcPr>
          <w:p>
            <w:r>
              <w:t>Pueraria Lobata Root Extract</w:t>
            </w:r>
          </w:p>
        </w:tc>
        <w:tc>
          <w:tcPr>
            <w:tcW w:type="dxa" w:w="864"/>
          </w:tcPr>
          <w:p>
            <w:r>
              <w:t>extracts of soybean, extracts of red clover, extracts of flax, extracts of kakkon, extracts of sage</w:t>
            </w:r>
          </w:p>
        </w:tc>
        <w:tc>
          <w:tcPr>
            <w:tcW w:type="dxa" w:w="864"/>
          </w:tcPr>
          <w:p>
            <w:r>
              <w:t>Ichimaru Pharcos</w:t>
            </w:r>
          </w:p>
        </w:tc>
        <w:tc>
          <w:tcPr>
            <w:tcW w:type="dxa" w:w="864"/>
          </w:tcPr>
          <w:p>
            <w:r>
              <w:t>antioxidant, collagen synthesis, anti-aging</w:t>
            </w:r>
          </w:p>
        </w:tc>
        <w:tc>
          <w:tcPr>
            <w:tcW w:type="dxa" w:w="864"/>
          </w:tcPr>
          <w:p>
            <w:r>
              <w:t>Flavosterone SB®</w:t>
            </w:r>
          </w:p>
        </w:tc>
        <w:tc>
          <w:tcPr>
            <w:tcW w:type="dxa" w:w="864"/>
          </w:tcPr>
          <w:p>
            <w:r>
              <w:t>True</w:t>
            </w:r>
          </w:p>
        </w:tc>
        <w:tc>
          <w:tcPr>
            <w:tcW w:type="dxa" w:w="864"/>
          </w:tcPr>
          <w:p>
            <w:r>
              <w:t>False</w:t>
            </w:r>
          </w:p>
        </w:tc>
      </w:tr>
      <w:tr>
        <w:tc>
          <w:tcPr>
            <w:tcW w:type="dxa" w:w="864"/>
          </w:tcPr>
          <w:p>
            <w:r>
              <w:t>Salvia Officinalis (Sage) Extract</w:t>
            </w:r>
          </w:p>
        </w:tc>
        <w:tc>
          <w:tcPr>
            <w:tcW w:type="dxa" w:w="864"/>
          </w:tcPr>
          <w:p>
            <w:r/>
          </w:p>
        </w:tc>
        <w:tc>
          <w:tcPr>
            <w:tcW w:type="dxa" w:w="864"/>
          </w:tcPr>
          <w:p>
            <w:r/>
          </w:p>
        </w:tc>
        <w:tc>
          <w:tcPr>
            <w:tcW w:type="dxa" w:w="864"/>
          </w:tcPr>
          <w:p>
            <w:r>
              <w:t>Salvia Officinalis (Sage) Extract</w:t>
            </w:r>
          </w:p>
        </w:tc>
        <w:tc>
          <w:tcPr>
            <w:tcW w:type="dxa" w:w="864"/>
          </w:tcPr>
          <w:p>
            <w:r>
              <w:t>plant extracts</w:t>
            </w:r>
          </w:p>
        </w:tc>
        <w:tc>
          <w:tcPr>
            <w:tcW w:type="dxa" w:w="864"/>
          </w:tcPr>
          <w:p>
            <w:r/>
          </w:p>
        </w:tc>
        <w:tc>
          <w:tcPr>
            <w:tcW w:type="dxa" w:w="864"/>
          </w:tcPr>
          <w:p>
            <w:r>
              <w:t>antioxidant</w:t>
            </w:r>
          </w:p>
        </w:tc>
        <w:tc>
          <w:tcPr>
            <w:tcW w:type="dxa" w:w="864"/>
          </w:tcPr>
          <w:p>
            <w:r>
              <w:t>extracts of sage</w:t>
            </w:r>
          </w:p>
        </w:tc>
        <w:tc>
          <w:tcPr>
            <w:tcW w:type="dxa" w:w="864"/>
          </w:tcPr>
          <w:p>
            <w:r>
              <w:t>True</w:t>
            </w:r>
          </w:p>
        </w:tc>
        <w:tc>
          <w:tcPr>
            <w:tcW w:type="dxa" w:w="864"/>
          </w:tcPr>
          <w:p>
            <w:r>
              <w:t>False</w:t>
            </w:r>
          </w:p>
        </w:tc>
      </w:tr>
      <w:tr>
        <w:tc>
          <w:tcPr>
            <w:tcW w:type="dxa" w:w="864"/>
          </w:tcPr>
          <w:p>
            <w:r>
              <w:t>Serine Protease Inhibitors</w:t>
            </w:r>
          </w:p>
        </w:tc>
        <w:tc>
          <w:tcPr>
            <w:tcW w:type="dxa" w:w="864"/>
          </w:tcPr>
          <w:p>
            <w:r/>
          </w:p>
        </w:tc>
        <w:tc>
          <w:tcPr>
            <w:tcW w:type="dxa" w:w="864"/>
          </w:tcPr>
          <w:p>
            <w:r/>
          </w:p>
        </w:tc>
        <w:tc>
          <w:tcPr>
            <w:tcW w:type="dxa" w:w="864"/>
          </w:tcPr>
          <w:p>
            <w:r>
              <w:t>Serine Protease Inhibitor</w:t>
            </w:r>
          </w:p>
        </w:tc>
        <w:tc>
          <w:tcPr>
            <w:tcW w:type="dxa" w:w="864"/>
          </w:tcPr>
          <w:p>
            <w:r>
              <w:t>Leguminosa seeds (Pisum sativum)</w:t>
            </w:r>
          </w:p>
        </w:tc>
        <w:tc>
          <w:tcPr>
            <w:tcW w:type="dxa" w:w="864"/>
          </w:tcPr>
          <w:p>
            <w:r>
              <w:t>LSN</w:t>
            </w:r>
          </w:p>
        </w:tc>
        <w:tc>
          <w:tcPr>
            <w:tcW w:type="dxa" w:w="864"/>
          </w:tcPr>
          <w:p>
            <w:r>
              <w:t>Anti-inflammatory agent, Inhibition of serine proteases</w:t>
            </w:r>
          </w:p>
        </w:tc>
        <w:tc>
          <w:tcPr>
            <w:tcW w:type="dxa" w:w="864"/>
          </w:tcPr>
          <w:p>
            <w:r>
              <w:t>Peptide extract of Leguminosa seeds (Pisum sativum)</w:t>
            </w:r>
          </w:p>
        </w:tc>
        <w:tc>
          <w:tcPr>
            <w:tcW w:type="dxa" w:w="864"/>
          </w:tcPr>
          <w:p>
            <w:r>
              <w:t>True</w:t>
            </w:r>
          </w:p>
        </w:tc>
        <w:tc>
          <w:tcPr>
            <w:tcW w:type="dxa" w:w="864"/>
          </w:tcPr>
          <w:p>
            <w:r>
              <w:t>False</w:t>
            </w:r>
          </w:p>
        </w:tc>
      </w:tr>
      <w:tr>
        <w:tc>
          <w:tcPr>
            <w:tcW w:type="dxa" w:w="864"/>
          </w:tcPr>
          <w:p>
            <w:r>
              <w:t>Peptide Extract of Leguminosa Seeds</w:t>
            </w:r>
          </w:p>
        </w:tc>
        <w:tc>
          <w:tcPr>
            <w:tcW w:type="dxa" w:w="864"/>
          </w:tcPr>
          <w:p>
            <w:r/>
          </w:p>
        </w:tc>
        <w:tc>
          <w:tcPr>
            <w:tcW w:type="dxa" w:w="864"/>
          </w:tcPr>
          <w:p>
            <w:r/>
          </w:p>
        </w:tc>
        <w:tc>
          <w:tcPr>
            <w:tcW w:type="dxa" w:w="864"/>
          </w:tcPr>
          <w:p>
            <w:r>
              <w:t>Pisum Sativum Peptide</w:t>
            </w:r>
          </w:p>
        </w:tc>
        <w:tc>
          <w:tcPr>
            <w:tcW w:type="dxa" w:w="864"/>
          </w:tcPr>
          <w:p>
            <w:r>
              <w:t>LSN</w:t>
            </w:r>
          </w:p>
        </w:tc>
        <w:tc>
          <w:tcPr>
            <w:tcW w:type="dxa" w:w="864"/>
          </w:tcPr>
          <w:p>
            <w:r>
              <w:t>LSN</w:t>
            </w:r>
          </w:p>
        </w:tc>
        <w:tc>
          <w:tcPr>
            <w:tcW w:type="dxa" w:w="864"/>
          </w:tcPr>
          <w:p>
            <w:r>
              <w:t>skin conditioning agent</w:t>
            </w:r>
          </w:p>
        </w:tc>
        <w:tc>
          <w:tcPr>
            <w:tcW w:type="dxa" w:w="864"/>
          </w:tcPr>
          <w:p>
            <w:r>
              <w:t>Parelastyl®</w:t>
            </w:r>
          </w:p>
        </w:tc>
        <w:tc>
          <w:tcPr>
            <w:tcW w:type="dxa" w:w="864"/>
          </w:tcPr>
          <w:p>
            <w:r>
              <w:t>True</w:t>
            </w:r>
          </w:p>
        </w:tc>
        <w:tc>
          <w:tcPr>
            <w:tcW w:type="dxa" w:w="864"/>
          </w:tcPr>
          <w:p>
            <w:r>
              <w:t>False</w:t>
            </w:r>
          </w:p>
        </w:tc>
      </w:tr>
      <w:tr>
        <w:tc>
          <w:tcPr>
            <w:tcW w:type="dxa" w:w="864"/>
          </w:tcPr>
          <w:p>
            <w:r>
              <w:t>Heparinoid</w:t>
            </w:r>
          </w:p>
        </w:tc>
        <w:tc>
          <w:tcPr>
            <w:tcW w:type="dxa" w:w="864"/>
          </w:tcPr>
          <w:p>
            <w:r/>
          </w:p>
        </w:tc>
        <w:tc>
          <w:tcPr>
            <w:tcW w:type="dxa" w:w="864"/>
          </w:tcPr>
          <w:p>
            <w:r/>
          </w:p>
        </w:tc>
        <w:tc>
          <w:tcPr>
            <w:tcW w:type="dxa" w:w="864"/>
          </w:tcPr>
          <w:p>
            <w:r>
              <w:t>Heparinoid</w:t>
            </w:r>
          </w:p>
        </w:tc>
        <w:tc>
          <w:tcPr>
            <w:tcW w:type="dxa" w:w="864"/>
          </w:tcPr>
          <w:p>
            <w:r/>
          </w:p>
        </w:tc>
        <w:tc>
          <w:tcPr>
            <w:tcW w:type="dxa" w:w="864"/>
          </w:tcPr>
          <w:p>
            <w:r/>
          </w:p>
        </w:tc>
        <w:tc>
          <w:tcPr>
            <w:tcW w:type="dxa" w:w="864"/>
          </w:tcPr>
          <w:p>
            <w:r>
              <w:t>anti-inflammatory agent</w:t>
            </w:r>
          </w:p>
        </w:tc>
        <w:tc>
          <w:tcPr>
            <w:tcW w:type="dxa" w:w="864"/>
          </w:tcPr>
          <w:p>
            <w:r/>
          </w:p>
        </w:tc>
        <w:tc>
          <w:tcPr>
            <w:tcW w:type="dxa" w:w="864"/>
          </w:tcPr>
          <w:p>
            <w:r>
              <w:t>True</w:t>
            </w:r>
          </w:p>
        </w:tc>
        <w:tc>
          <w:tcPr>
            <w:tcW w:type="dxa" w:w="864"/>
          </w:tcPr>
          <w:p>
            <w:r>
              <w:t>False</w:t>
            </w:r>
          </w:p>
        </w:tc>
      </w:tr>
      <w:tr>
        <w:tc>
          <w:tcPr>
            <w:tcW w:type="dxa" w:w="864"/>
          </w:tcPr>
          <w:p>
            <w:r>
              <w:t>Pseudodipeptide</w:t>
            </w:r>
          </w:p>
        </w:tc>
        <w:tc>
          <w:tcPr>
            <w:tcW w:type="dxa" w:w="864"/>
          </w:tcPr>
          <w:p>
            <w:r/>
          </w:p>
        </w:tc>
        <w:tc>
          <w:tcPr>
            <w:tcW w:type="dxa" w:w="864"/>
          </w:tcPr>
          <w:p>
            <w:r/>
          </w:p>
        </w:tc>
        <w:tc>
          <w:tcPr>
            <w:tcW w:type="dxa" w:w="864"/>
          </w:tcPr>
          <w:p>
            <w:r>
              <w:t>Pseudodipeptide</w:t>
            </w:r>
          </w:p>
        </w:tc>
        <w:tc>
          <w:tcPr>
            <w:tcW w:type="dxa" w:w="864"/>
          </w:tcPr>
          <w:p>
            <w:r>
              <w:t>Leguminosa seeds, Heparinoids</w:t>
            </w:r>
          </w:p>
        </w:tc>
        <w:tc>
          <w:tcPr>
            <w:tcW w:type="dxa" w:w="864"/>
          </w:tcPr>
          <w:p>
            <w:r>
              <w:t>LSN</w:t>
            </w:r>
          </w:p>
        </w:tc>
        <w:tc>
          <w:tcPr>
            <w:tcW w:type="dxa" w:w="864"/>
          </w:tcPr>
          <w:p>
            <w:r>
              <w:t>skin conditioning agent, inhibition of serine proteases</w:t>
            </w:r>
          </w:p>
        </w:tc>
        <w:tc>
          <w:tcPr>
            <w:tcW w:type="dxa" w:w="864"/>
          </w:tcPr>
          <w:p>
            <w:r>
              <w:t>(2-[acetyl(3-trifluoromethylphenyl)amino]-3-methyl-butyrylamino)acetic acid</w:t>
            </w:r>
          </w:p>
        </w:tc>
        <w:tc>
          <w:tcPr>
            <w:tcW w:type="dxa" w:w="864"/>
          </w:tcPr>
          <w:p>
            <w:r>
              <w:t>True</w:t>
            </w:r>
          </w:p>
        </w:tc>
        <w:tc>
          <w:tcPr>
            <w:tcW w:type="dxa" w:w="864"/>
          </w:tcPr>
          <w:p>
            <w:r>
              <w:t>False</w:t>
            </w:r>
          </w:p>
        </w:tc>
      </w:tr>
      <w:tr>
        <w:tc>
          <w:tcPr>
            <w:tcW w:type="dxa" w:w="864"/>
          </w:tcPr>
          <w:p>
            <w:r>
              <w:t>Lupin Extract</w:t>
            </w:r>
          </w:p>
        </w:tc>
        <w:tc>
          <w:tcPr>
            <w:tcW w:type="dxa" w:w="864"/>
          </w:tcPr>
          <w:p>
            <w:r/>
          </w:p>
        </w:tc>
        <w:tc>
          <w:tcPr>
            <w:tcW w:type="dxa" w:w="864"/>
          </w:tcPr>
          <w:p>
            <w:r/>
          </w:p>
        </w:tc>
        <w:tc>
          <w:tcPr>
            <w:tcW w:type="dxa" w:w="864"/>
          </w:tcPr>
          <w:p>
            <w:r>
              <w:t>Lupinus Albus Seed Extract</w:t>
            </w:r>
          </w:p>
        </w:tc>
        <w:tc>
          <w:tcPr>
            <w:tcW w:type="dxa" w:w="864"/>
          </w:tcPr>
          <w:p>
            <w:r>
              <w:t>Silab</w:t>
            </w:r>
          </w:p>
        </w:tc>
        <w:tc>
          <w:tcPr>
            <w:tcW w:type="dxa" w:w="864"/>
          </w:tcPr>
          <w:p>
            <w:r>
              <w:t>Silab</w:t>
            </w:r>
          </w:p>
        </w:tc>
        <w:tc>
          <w:tcPr>
            <w:tcW w:type="dxa" w:w="864"/>
          </w:tcPr>
          <w:p>
            <w:r>
              <w:t>fibroblast proliferation agent, stimulates epidermal macromolecules</w:t>
            </w:r>
          </w:p>
        </w:tc>
        <w:tc>
          <w:tcPr>
            <w:tcW w:type="dxa" w:w="864"/>
          </w:tcPr>
          <w:p>
            <w:r>
              <w:t>Structurine®</w:t>
            </w:r>
          </w:p>
        </w:tc>
        <w:tc>
          <w:tcPr>
            <w:tcW w:type="dxa" w:w="864"/>
          </w:tcPr>
          <w:p>
            <w:r>
              <w:t>True</w:t>
            </w:r>
          </w:p>
        </w:tc>
        <w:tc>
          <w:tcPr>
            <w:tcW w:type="dxa" w:w="864"/>
          </w:tcPr>
          <w:p>
            <w:r>
              <w:t>False</w:t>
            </w:r>
          </w:p>
        </w:tc>
      </w:tr>
      <w:tr>
        <w:tc>
          <w:tcPr>
            <w:tcW w:type="dxa" w:w="864"/>
          </w:tcPr>
          <w:p>
            <w:r>
              <w:t>Fagus Sylvatica Bud Extract</w:t>
            </w:r>
          </w:p>
        </w:tc>
        <w:tc>
          <w:tcPr>
            <w:tcW w:type="dxa" w:w="864"/>
          </w:tcPr>
          <w:p>
            <w:r/>
          </w:p>
        </w:tc>
        <w:tc>
          <w:tcPr>
            <w:tcW w:type="dxa" w:w="864"/>
          </w:tcPr>
          <w:p>
            <w:r/>
          </w:p>
        </w:tc>
        <w:tc>
          <w:tcPr>
            <w:tcW w:type="dxa" w:w="864"/>
          </w:tcPr>
          <w:p>
            <w:r>
              <w:t>Fagus Sylvatica Bud Extract</w:t>
            </w:r>
          </w:p>
        </w:tc>
        <w:tc>
          <w:tcPr>
            <w:tcW w:type="dxa" w:w="864"/>
          </w:tcPr>
          <w:p>
            <w:r>
              <w:t>Gattefosse</w:t>
            </w:r>
          </w:p>
        </w:tc>
        <w:tc>
          <w:tcPr>
            <w:tcW w:type="dxa" w:w="864"/>
          </w:tcPr>
          <w:p>
            <w:r>
              <w:t>Gattefosse</w:t>
            </w:r>
          </w:p>
        </w:tc>
        <w:tc>
          <w:tcPr>
            <w:tcW w:type="dxa" w:w="864"/>
          </w:tcPr>
          <w:p>
            <w:r>
              <w:t>fibroblast proliferation agent, stimulate epidermal macromolecules</w:t>
            </w:r>
          </w:p>
        </w:tc>
        <w:tc>
          <w:tcPr>
            <w:tcW w:type="dxa" w:w="864"/>
          </w:tcPr>
          <w:p>
            <w:r>
              <w:t>Gatuline®</w:t>
            </w:r>
          </w:p>
        </w:tc>
        <w:tc>
          <w:tcPr>
            <w:tcW w:type="dxa" w:w="864"/>
          </w:tcPr>
          <w:p>
            <w:r>
              <w:t>True</w:t>
            </w:r>
          </w:p>
        </w:tc>
        <w:tc>
          <w:tcPr>
            <w:tcW w:type="dxa" w:w="864"/>
          </w:tcPr>
          <w:p>
            <w:r>
              <w:t>False</w:t>
            </w:r>
          </w:p>
        </w:tc>
      </w:tr>
      <w:tr>
        <w:tc>
          <w:tcPr>
            <w:tcW w:type="dxa" w:w="864"/>
          </w:tcPr>
          <w:p>
            <w:r>
              <w:t>Zooplankton Salina Extract</w:t>
            </w:r>
          </w:p>
        </w:tc>
        <w:tc>
          <w:tcPr>
            <w:tcW w:type="dxa" w:w="864"/>
          </w:tcPr>
          <w:p>
            <w:r/>
          </w:p>
        </w:tc>
        <w:tc>
          <w:tcPr>
            <w:tcW w:type="dxa" w:w="864"/>
          </w:tcPr>
          <w:p>
            <w:r/>
          </w:p>
        </w:tc>
        <w:tc>
          <w:tcPr>
            <w:tcW w:type="dxa" w:w="864"/>
          </w:tcPr>
          <w:p>
            <w:r>
              <w:t>Zooplankton Extract</w:t>
            </w:r>
          </w:p>
        </w:tc>
        <w:tc>
          <w:tcPr>
            <w:tcW w:type="dxa" w:w="864"/>
          </w:tcPr>
          <w:p>
            <w:r>
              <w:t>Seporga</w:t>
            </w:r>
          </w:p>
        </w:tc>
        <w:tc>
          <w:tcPr>
            <w:tcW w:type="dxa" w:w="864"/>
          </w:tcPr>
          <w:p>
            <w:r>
              <w:t>Seporga</w:t>
            </w:r>
          </w:p>
        </w:tc>
        <w:tc>
          <w:tcPr>
            <w:tcW w:type="dxa" w:w="864"/>
          </w:tcPr>
          <w:p>
            <w:r>
              <w:t>fibroblast proliferation agent, stimulating epidermal macromolecules</w:t>
            </w:r>
          </w:p>
        </w:tc>
        <w:tc>
          <w:tcPr>
            <w:tcW w:type="dxa" w:w="864"/>
          </w:tcPr>
          <w:p>
            <w:r>
              <w:t>GP4AG®</w:t>
            </w:r>
          </w:p>
        </w:tc>
        <w:tc>
          <w:tcPr>
            <w:tcW w:type="dxa" w:w="864"/>
          </w:tcPr>
          <w:p>
            <w:r>
              <w:t>True</w:t>
            </w:r>
          </w:p>
        </w:tc>
        <w:tc>
          <w:tcPr>
            <w:tcW w:type="dxa" w:w="864"/>
          </w:tcPr>
          <w:p>
            <w:r>
              <w:t>False</w:t>
            </w:r>
          </w:p>
        </w:tc>
      </w:tr>
      <w:tr>
        <w:tc>
          <w:tcPr>
            <w:tcW w:type="dxa" w:w="864"/>
          </w:tcPr>
          <w:p>
            <w:r>
              <w:t>Ceramides</w:t>
            </w:r>
          </w:p>
        </w:tc>
        <w:tc>
          <w:tcPr>
            <w:tcW w:type="dxa" w:w="864"/>
          </w:tcPr>
          <w:p>
            <w:r/>
          </w:p>
        </w:tc>
        <w:tc>
          <w:tcPr>
            <w:tcW w:type="dxa" w:w="864"/>
          </w:tcPr>
          <w:p>
            <w:r/>
          </w:p>
        </w:tc>
        <w:tc>
          <w:tcPr>
            <w:tcW w:type="dxa" w:w="864"/>
          </w:tcPr>
          <w:p>
            <w:r>
              <w:t>Ceramide</w:t>
            </w:r>
          </w:p>
        </w:tc>
        <w:tc>
          <w:tcPr>
            <w:tcW w:type="dxa" w:w="864"/>
          </w:tcPr>
          <w:p>
            <w:r/>
          </w:p>
        </w:tc>
        <w:tc>
          <w:tcPr>
            <w:tcW w:type="dxa" w:w="864"/>
          </w:tcPr>
          <w:p>
            <w:r/>
          </w:p>
        </w:tc>
        <w:tc>
          <w:tcPr>
            <w:tcW w:type="dxa" w:w="864"/>
          </w:tcPr>
          <w:p>
            <w:r>
              <w:t>Moisturizer, Skin conditioning agent</w:t>
            </w:r>
          </w:p>
        </w:tc>
        <w:tc>
          <w:tcPr>
            <w:tcW w:type="dxa" w:w="864"/>
          </w:tcPr>
          <w:p>
            <w:r>
              <w:t>Sphingoid-based compounds, Lecithins, Glycosphingolipids, Phospholipids, Cholesterol and derivatives, Phytosterols, Essential fatty acids</w:t>
            </w:r>
          </w:p>
        </w:tc>
        <w:tc>
          <w:tcPr>
            <w:tcW w:type="dxa" w:w="864"/>
          </w:tcPr>
          <w:p>
            <w:r>
              <w:t>True</w:t>
            </w:r>
          </w:p>
        </w:tc>
        <w:tc>
          <w:tcPr>
            <w:tcW w:type="dxa" w:w="864"/>
          </w:tcPr>
          <w:p>
            <w:r>
              <w:t>False</w:t>
            </w:r>
          </w:p>
        </w:tc>
      </w:tr>
      <w:tr>
        <w:tc>
          <w:tcPr>
            <w:tcW w:type="dxa" w:w="864"/>
          </w:tcPr>
          <w:p>
            <w:r>
              <w:t>Sphingoid-based Moisturizers</w:t>
            </w:r>
          </w:p>
        </w:tc>
        <w:tc>
          <w:tcPr>
            <w:tcW w:type="dxa" w:w="864"/>
          </w:tcPr>
          <w:p>
            <w:r/>
          </w:p>
        </w:tc>
        <w:tc>
          <w:tcPr>
            <w:tcW w:type="dxa" w:w="864"/>
          </w:tcPr>
          <w:p>
            <w:r/>
          </w:p>
        </w:tc>
        <w:tc>
          <w:tcPr>
            <w:tcW w:type="dxa" w:w="864"/>
          </w:tcPr>
          <w:p>
            <w:r>
              <w:t>Sphingolipids, Glycosphingolipids</w:t>
            </w:r>
          </w:p>
        </w:tc>
        <w:tc>
          <w:tcPr>
            <w:tcW w:type="dxa" w:w="864"/>
          </w:tcPr>
          <w:p>
            <w:r/>
          </w:p>
        </w:tc>
        <w:tc>
          <w:tcPr>
            <w:tcW w:type="dxa" w:w="864"/>
          </w:tcPr>
          <w:p>
            <w:r/>
          </w:p>
        </w:tc>
        <w:tc>
          <w:tcPr>
            <w:tcW w:type="dxa" w:w="864"/>
          </w:tcPr>
          <w:p>
            <w:r>
              <w:t>Skin conditioning agent, Moisturizer</w:t>
            </w:r>
          </w:p>
        </w:tc>
        <w:tc>
          <w:tcPr>
            <w:tcW w:type="dxa" w:w="864"/>
          </w:tcPr>
          <w:p>
            <w:r>
              <w:t>Ceramides, Lecithins, Phospholipids</w:t>
            </w:r>
          </w:p>
        </w:tc>
        <w:tc>
          <w:tcPr>
            <w:tcW w:type="dxa" w:w="864"/>
          </w:tcPr>
          <w:p>
            <w:r>
              <w:t>True</w:t>
            </w:r>
          </w:p>
        </w:tc>
        <w:tc>
          <w:tcPr>
            <w:tcW w:type="dxa" w:w="864"/>
          </w:tcPr>
          <w:p>
            <w:r>
              <w:t>False</w:t>
            </w:r>
          </w:p>
        </w:tc>
      </w:tr>
      <w:tr>
        <w:tc>
          <w:tcPr>
            <w:tcW w:type="dxa" w:w="864"/>
          </w:tcPr>
          <w:p>
            <w:r>
              <w:t>Lecithin</w:t>
            </w:r>
          </w:p>
        </w:tc>
        <w:tc>
          <w:tcPr>
            <w:tcW w:type="dxa" w:w="864"/>
          </w:tcPr>
          <w:p>
            <w:r/>
          </w:p>
        </w:tc>
        <w:tc>
          <w:tcPr>
            <w:tcW w:type="dxa" w:w="864"/>
          </w:tcPr>
          <w:p>
            <w:r/>
          </w:p>
        </w:tc>
        <w:tc>
          <w:tcPr>
            <w:tcW w:type="dxa" w:w="864"/>
          </w:tcPr>
          <w:p>
            <w:r>
              <w:t>Lecithin</w:t>
            </w:r>
          </w:p>
        </w:tc>
        <w:tc>
          <w:tcPr>
            <w:tcW w:type="dxa" w:w="864"/>
          </w:tcPr>
          <w:p>
            <w:r/>
          </w:p>
        </w:tc>
        <w:tc>
          <w:tcPr>
            <w:tcW w:type="dxa" w:w="864"/>
          </w:tcPr>
          <w:p>
            <w:r/>
          </w:p>
        </w:tc>
        <w:tc>
          <w:tcPr>
            <w:tcW w:type="dxa" w:w="864"/>
          </w:tcPr>
          <w:p>
            <w:r>
              <w:t>Emollient, Moisturizer</w:t>
            </w:r>
          </w:p>
        </w:tc>
        <w:tc>
          <w:tcPr>
            <w:tcW w:type="dxa" w:w="864"/>
          </w:tcPr>
          <w:p>
            <w:r/>
          </w:p>
        </w:tc>
        <w:tc>
          <w:tcPr>
            <w:tcW w:type="dxa" w:w="864"/>
          </w:tcPr>
          <w:p>
            <w:r>
              <w:t>True</w:t>
            </w:r>
          </w:p>
        </w:tc>
        <w:tc>
          <w:tcPr>
            <w:tcW w:type="dxa" w:w="864"/>
          </w:tcPr>
          <w:p>
            <w:r>
              <w:t>False</w:t>
            </w:r>
          </w:p>
        </w:tc>
      </w:tr>
      <w:tr>
        <w:tc>
          <w:tcPr>
            <w:tcW w:type="dxa" w:w="864"/>
          </w:tcPr>
          <w:p>
            <w:r>
              <w:t>glycosphingolipids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moisturizer, skin conditioning agent</w:t>
            </w:r>
          </w:p>
        </w:tc>
        <w:tc>
          <w:tcPr>
            <w:tcW w:type="dxa" w:w="864"/>
          </w:tcPr>
          <w:p>
            <w:r/>
          </w:p>
        </w:tc>
        <w:tc>
          <w:tcPr>
            <w:tcW w:type="dxa" w:w="864"/>
          </w:tcPr>
          <w:p>
            <w:r>
              <w:t>True</w:t>
            </w:r>
          </w:p>
        </w:tc>
        <w:tc>
          <w:tcPr>
            <w:tcW w:type="dxa" w:w="864"/>
          </w:tcPr>
          <w:p>
            <w:r>
              <w:t>False</w:t>
            </w:r>
          </w:p>
        </w:tc>
      </w:tr>
      <w:tr>
        <w:tc>
          <w:tcPr>
            <w:tcW w:type="dxa" w:w="864"/>
          </w:tcPr>
          <w:p>
            <w:r>
              <w:t>Phospholipids</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Emollient, Moisturizer</w:t>
            </w:r>
          </w:p>
        </w:tc>
        <w:tc>
          <w:tcPr>
            <w:tcW w:type="dxa" w:w="864"/>
          </w:tcPr>
          <w:p>
            <w:r/>
          </w:p>
        </w:tc>
        <w:tc>
          <w:tcPr>
            <w:tcW w:type="dxa" w:w="864"/>
          </w:tcPr>
          <w:p>
            <w:r>
              <w:t>True</w:t>
            </w:r>
          </w:p>
        </w:tc>
        <w:tc>
          <w:tcPr>
            <w:tcW w:type="dxa" w:w="864"/>
          </w:tcPr>
          <w:p>
            <w:r>
              <w:t>False</w:t>
            </w:r>
          </w:p>
        </w:tc>
      </w:tr>
      <w:tr>
        <w:tc>
          <w:tcPr>
            <w:tcW w:type="dxa" w:w="864"/>
          </w:tcPr>
          <w:p>
            <w:r>
              <w:t>Cholesterol</w:t>
            </w:r>
          </w:p>
        </w:tc>
        <w:tc>
          <w:tcPr>
            <w:tcW w:type="dxa" w:w="864"/>
          </w:tcPr>
          <w:p>
            <w:r/>
          </w:p>
        </w:tc>
        <w:tc>
          <w:tcPr>
            <w:tcW w:type="dxa" w:w="864"/>
          </w:tcPr>
          <w:p>
            <w:r/>
          </w:p>
        </w:tc>
        <w:tc>
          <w:tcPr>
            <w:tcW w:type="dxa" w:w="864"/>
          </w:tcPr>
          <w:p>
            <w:r>
              <w:t>Cholesterol</w:t>
            </w:r>
          </w:p>
        </w:tc>
        <w:tc>
          <w:tcPr>
            <w:tcW w:type="dxa" w:w="864"/>
          </w:tcPr>
          <w:p>
            <w:r/>
          </w:p>
        </w:tc>
        <w:tc>
          <w:tcPr>
            <w:tcW w:type="dxa" w:w="864"/>
          </w:tcPr>
          <w:p>
            <w:r/>
          </w:p>
        </w:tc>
        <w:tc>
          <w:tcPr>
            <w:tcW w:type="dxa" w:w="864"/>
          </w:tcPr>
          <w:p>
            <w:r>
              <w:t>emollient, moisturizer</w:t>
            </w:r>
          </w:p>
        </w:tc>
        <w:tc>
          <w:tcPr>
            <w:tcW w:type="dxa" w:w="864"/>
          </w:tcPr>
          <w:p>
            <w:r/>
          </w:p>
        </w:tc>
        <w:tc>
          <w:tcPr>
            <w:tcW w:type="dxa" w:w="864"/>
          </w:tcPr>
          <w:p>
            <w:r>
              <w:t>True</w:t>
            </w:r>
          </w:p>
        </w:tc>
        <w:tc>
          <w:tcPr>
            <w:tcW w:type="dxa" w:w="864"/>
          </w:tcPr>
          <w:p>
            <w:r>
              <w:t>False</w:t>
            </w:r>
          </w:p>
        </w:tc>
      </w:tr>
      <w:tr>
        <w:tc>
          <w:tcPr>
            <w:tcW w:type="dxa" w:w="864"/>
          </w:tcPr>
          <w:p>
            <w:r>
              <w:t>Phytosterols (stigmasterol, β-sitosterol, campesterol)</w:t>
            </w:r>
          </w:p>
        </w:tc>
        <w:tc>
          <w:tcPr>
            <w:tcW w:type="dxa" w:w="864"/>
          </w:tcPr>
          <w:p>
            <w:r/>
          </w:p>
        </w:tc>
        <w:tc>
          <w:tcPr>
            <w:tcW w:type="dxa" w:w="864"/>
          </w:tcPr>
          <w:p>
            <w:r/>
          </w:p>
        </w:tc>
        <w:tc>
          <w:tcPr>
            <w:tcW w:type="dxa" w:w="864"/>
          </w:tcPr>
          <w:p>
            <w:r>
              <w:t>Phytosterols, Stigmasterol, β-Sitosterol, Campesterol</w:t>
            </w:r>
          </w:p>
        </w:tc>
        <w:tc>
          <w:tcPr>
            <w:tcW w:type="dxa" w:w="864"/>
          </w:tcPr>
          <w:p>
            <w:r/>
          </w:p>
        </w:tc>
        <w:tc>
          <w:tcPr>
            <w:tcW w:type="dxa" w:w="864"/>
          </w:tcPr>
          <w:p>
            <w:r/>
          </w:p>
        </w:tc>
        <w:tc>
          <w:tcPr>
            <w:tcW w:type="dxa" w:w="864"/>
          </w:tcPr>
          <w:p>
            <w:r>
              <w:t>Skin conditioning agent, Moisturizer</w:t>
            </w:r>
          </w:p>
        </w:tc>
        <w:tc>
          <w:tcPr>
            <w:tcW w:type="dxa" w:w="864"/>
          </w:tcPr>
          <w:p>
            <w:r>
              <w:t>Stigmasterol, β-Sitosterol, Campesterol</w:t>
            </w:r>
          </w:p>
        </w:tc>
        <w:tc>
          <w:tcPr>
            <w:tcW w:type="dxa" w:w="864"/>
          </w:tcPr>
          <w:p>
            <w:r>
              <w:t>True</w:t>
            </w:r>
          </w:p>
        </w:tc>
        <w:tc>
          <w:tcPr>
            <w:tcW w:type="dxa" w:w="864"/>
          </w:tcPr>
          <w:p>
            <w:r>
              <w:t>False</w:t>
            </w:r>
          </w:p>
        </w:tc>
      </w:tr>
      <w:tr>
        <w:tc>
          <w:tcPr>
            <w:tcW w:type="dxa" w:w="864"/>
          </w:tcPr>
          <w:p>
            <w:r>
              <w:t>Essential Fatty Acids</w:t>
            </w:r>
          </w:p>
        </w:tc>
        <w:tc>
          <w:tcPr>
            <w:tcW w:type="dxa" w:w="864"/>
          </w:tcPr>
          <w:p>
            <w:r/>
          </w:p>
        </w:tc>
        <w:tc>
          <w:tcPr>
            <w:tcW w:type="dxa" w:w="864"/>
          </w:tcPr>
          <w:p>
            <w:r/>
          </w:p>
        </w:tc>
        <w:tc>
          <w:tcPr>
            <w:tcW w:type="dxa" w:w="864"/>
          </w:tcPr>
          <w:p>
            <w:r>
              <w:t>Essential Fatty Acids</w:t>
            </w:r>
          </w:p>
        </w:tc>
        <w:tc>
          <w:tcPr>
            <w:tcW w:type="dxa" w:w="864"/>
          </w:tcPr>
          <w:p>
            <w:r/>
          </w:p>
        </w:tc>
        <w:tc>
          <w:tcPr>
            <w:tcW w:type="dxa" w:w="864"/>
          </w:tcPr>
          <w:p>
            <w:r/>
          </w:p>
        </w:tc>
        <w:tc>
          <w:tcPr>
            <w:tcW w:type="dxa" w:w="864"/>
          </w:tcPr>
          <w:p>
            <w:r>
              <w:t>emollient, moisturizer</w:t>
            </w:r>
          </w:p>
        </w:tc>
        <w:tc>
          <w:tcPr>
            <w:tcW w:type="dxa" w:w="864"/>
          </w:tcPr>
          <w:p>
            <w:r>
              <w:t>ceramides, lecithins, phospholipids, cholesterol</w:t>
            </w:r>
          </w:p>
        </w:tc>
        <w:tc>
          <w:tcPr>
            <w:tcW w:type="dxa" w:w="864"/>
          </w:tcPr>
          <w:p>
            <w:r>
              <w:t>True</w:t>
            </w:r>
          </w:p>
        </w:tc>
        <w:tc>
          <w:tcPr>
            <w:tcW w:type="dxa" w:w="864"/>
          </w:tcPr>
          <w:p>
            <w:r>
              <w:t>False</w:t>
            </w:r>
          </w:p>
        </w:tc>
      </w:tr>
      <w:tr>
        <w:tc>
          <w:tcPr>
            <w:tcW w:type="dxa" w:w="864"/>
          </w:tcPr>
          <w:p>
            <w:r>
              <w:t>1,2-Diacylglycerol</w:t>
            </w:r>
          </w:p>
        </w:tc>
        <w:tc>
          <w:tcPr>
            <w:tcW w:type="dxa" w:w="864"/>
          </w:tcPr>
          <w:p>
            <w:r/>
          </w:p>
        </w:tc>
        <w:tc>
          <w:tcPr>
            <w:tcW w:type="dxa" w:w="864"/>
          </w:tcPr>
          <w:p>
            <w:r/>
          </w:p>
        </w:tc>
        <w:tc>
          <w:tcPr>
            <w:tcW w:type="dxa" w:w="864"/>
          </w:tcPr>
          <w:p>
            <w:r>
              <w:t>1,2-Diacylglycerol</w:t>
            </w:r>
          </w:p>
        </w:tc>
        <w:tc>
          <w:tcPr>
            <w:tcW w:type="dxa" w:w="864"/>
          </w:tcPr>
          <w:p>
            <w:r/>
          </w:p>
        </w:tc>
        <w:tc>
          <w:tcPr>
            <w:tcW w:type="dxa" w:w="864"/>
          </w:tcPr>
          <w:p>
            <w:r/>
          </w:p>
        </w:tc>
        <w:tc>
          <w:tcPr>
            <w:tcW w:type="dxa" w:w="864"/>
          </w:tcPr>
          <w:p>
            <w:r>
              <w:t>emollient</w:t>
            </w:r>
          </w:p>
        </w:tc>
        <w:tc>
          <w:tcPr>
            <w:tcW w:type="dxa" w:w="864"/>
          </w:tcPr>
          <w:p>
            <w:r/>
          </w:p>
        </w:tc>
        <w:tc>
          <w:tcPr>
            <w:tcW w:type="dxa" w:w="864"/>
          </w:tcPr>
          <w:p>
            <w:r>
              <w:t>True</w:t>
            </w:r>
          </w:p>
        </w:tc>
        <w:tc>
          <w:tcPr>
            <w:tcW w:type="dxa" w:w="864"/>
          </w:tcPr>
          <w:p>
            <w:r>
              <w:t>False</w:t>
            </w:r>
          </w:p>
        </w:tc>
      </w:tr>
      <w:tr>
        <w:tc>
          <w:tcPr>
            <w:tcW w:type="dxa" w:w="864"/>
          </w:tcPr>
          <w:p>
            <w:r>
              <w:t>4-Chromanone</w:t>
            </w:r>
          </w:p>
        </w:tc>
        <w:tc>
          <w:tcPr>
            <w:tcW w:type="dxa" w:w="864"/>
          </w:tcPr>
          <w:p>
            <w:r/>
          </w:p>
        </w:tc>
        <w:tc>
          <w:tcPr>
            <w:tcW w:type="dxa" w:w="864"/>
          </w:tcPr>
          <w:p>
            <w:r/>
          </w:p>
        </w:tc>
        <w:tc>
          <w:tcPr>
            <w:tcW w:type="dxa" w:w="864"/>
          </w:tcPr>
          <w:p>
            <w:r>
              <w:t>4-Chromanone</w:t>
            </w:r>
          </w:p>
        </w:tc>
        <w:tc>
          <w:tcPr>
            <w:tcW w:type="dxa" w:w="864"/>
          </w:tcPr>
          <w:p>
            <w:r/>
          </w:p>
        </w:tc>
        <w:tc>
          <w:tcPr>
            <w:tcW w:type="dxa" w:w="864"/>
          </w:tcPr>
          <w:p>
            <w:r/>
          </w:p>
        </w:tc>
        <w:tc>
          <w:tcPr>
            <w:tcW w:type="dxa" w:w="864"/>
          </w:tcPr>
          <w:p>
            <w:r>
              <w:t>Moisturizer, Skin Conditioning Agent</w:t>
            </w:r>
          </w:p>
        </w:tc>
        <w:tc>
          <w:tcPr>
            <w:tcW w:type="dxa" w:w="864"/>
          </w:tcPr>
          <w:p>
            <w:r/>
          </w:p>
        </w:tc>
        <w:tc>
          <w:tcPr>
            <w:tcW w:type="dxa" w:w="864"/>
          </w:tcPr>
          <w:p>
            <w:r>
              <w:t>True</w:t>
            </w:r>
          </w:p>
        </w:tc>
        <w:tc>
          <w:tcPr>
            <w:tcW w:type="dxa" w:w="864"/>
          </w:tcPr>
          <w:p>
            <w:r>
              <w:t>False</w:t>
            </w:r>
          </w:p>
        </w:tc>
      </w:tr>
      <w:tr>
        <w:tc>
          <w:tcPr>
            <w:tcW w:type="dxa" w:w="864"/>
          </w:tcPr>
          <w:p>
            <w:r>
              <w:t>ursolic acid</w:t>
            </w:r>
          </w:p>
        </w:tc>
        <w:tc>
          <w:tcPr>
            <w:tcW w:type="dxa" w:w="864"/>
          </w:tcPr>
          <w:p>
            <w:r/>
          </w:p>
        </w:tc>
        <w:tc>
          <w:tcPr>
            <w:tcW w:type="dxa" w:w="864"/>
          </w:tcPr>
          <w:p>
            <w:r/>
          </w:p>
        </w:tc>
        <w:tc>
          <w:tcPr>
            <w:tcW w:type="dxa" w:w="864"/>
          </w:tcPr>
          <w:p>
            <w:r>
              <w:t>ursolic acid</w:t>
            </w:r>
          </w:p>
        </w:tc>
        <w:tc>
          <w:tcPr>
            <w:tcW w:type="dxa" w:w="864"/>
          </w:tcPr>
          <w:p>
            <w:r/>
          </w:p>
        </w:tc>
        <w:tc>
          <w:tcPr>
            <w:tcW w:type="dxa" w:w="864"/>
          </w:tcPr>
          <w:p>
            <w:r/>
          </w:p>
        </w:tc>
        <w:tc>
          <w:tcPr>
            <w:tcW w:type="dxa" w:w="864"/>
          </w:tcPr>
          <w:p>
            <w:r>
              <w:t>skin conditioning agent, moisturizer</w:t>
            </w:r>
          </w:p>
        </w:tc>
        <w:tc>
          <w:tcPr>
            <w:tcW w:type="dxa" w:w="864"/>
          </w:tcPr>
          <w:p>
            <w:r/>
          </w:p>
        </w:tc>
        <w:tc>
          <w:tcPr>
            <w:tcW w:type="dxa" w:w="864"/>
          </w:tcPr>
          <w:p>
            <w:r>
              <w:t>True</w:t>
            </w:r>
          </w:p>
        </w:tc>
        <w:tc>
          <w:tcPr>
            <w:tcW w:type="dxa" w:w="864"/>
          </w:tcPr>
          <w:p>
            <w:r>
              <w:t>False</w:t>
            </w:r>
          </w:p>
        </w:tc>
      </w:tr>
      <w:tr>
        <w:tc>
          <w:tcPr>
            <w:tcW w:type="dxa" w:w="864"/>
          </w:tcPr>
          <w:p>
            <w:r>
              <w:t>Ursolic Acid</w:t>
            </w:r>
          </w:p>
        </w:tc>
        <w:tc>
          <w:tcPr>
            <w:tcW w:type="dxa" w:w="864"/>
          </w:tcPr>
          <w:p>
            <w:r/>
          </w:p>
        </w:tc>
        <w:tc>
          <w:tcPr>
            <w:tcW w:type="dxa" w:w="864"/>
          </w:tcPr>
          <w:p>
            <w:r/>
          </w:p>
        </w:tc>
        <w:tc>
          <w:tcPr>
            <w:tcW w:type="dxa" w:w="864"/>
          </w:tcPr>
          <w:p>
            <w:r>
              <w:t>Ursolic Acid</w:t>
            </w:r>
          </w:p>
        </w:tc>
        <w:tc>
          <w:tcPr>
            <w:tcW w:type="dxa" w:w="864"/>
          </w:tcPr>
          <w:p>
            <w:r/>
          </w:p>
        </w:tc>
        <w:tc>
          <w:tcPr>
            <w:tcW w:type="dxa" w:w="864"/>
          </w:tcPr>
          <w:p>
            <w:r/>
          </w:p>
        </w:tc>
        <w:tc>
          <w:tcPr>
            <w:tcW w:type="dxa" w:w="864"/>
          </w:tcPr>
          <w:p>
            <w:r>
              <w:t>skin conditioning agent, moisturizer</w:t>
            </w:r>
          </w:p>
        </w:tc>
        <w:tc>
          <w:tcPr>
            <w:tcW w:type="dxa" w:w="864"/>
          </w:tcPr>
          <w:p>
            <w:r>
              <w:t>pentacyclic triterpenes</w:t>
            </w:r>
          </w:p>
        </w:tc>
        <w:tc>
          <w:tcPr>
            <w:tcW w:type="dxa" w:w="864"/>
          </w:tcPr>
          <w:p>
            <w:r>
              <w:t>True</w:t>
            </w:r>
          </w:p>
        </w:tc>
        <w:tc>
          <w:tcPr>
            <w:tcW w:type="dxa" w:w="864"/>
          </w:tcPr>
          <w:p>
            <w:r>
              <w:t>False</w:t>
            </w:r>
          </w:p>
        </w:tc>
      </w:tr>
      <w:tr>
        <w:tc>
          <w:tcPr>
            <w:tcW w:type="dxa" w:w="864"/>
          </w:tcPr>
          <w:p>
            <w:r>
              <w:t>Petroleum Jelly</w:t>
            </w:r>
          </w:p>
        </w:tc>
        <w:tc>
          <w:tcPr>
            <w:tcW w:type="dxa" w:w="864"/>
          </w:tcPr>
          <w:p>
            <w:r/>
          </w:p>
        </w:tc>
        <w:tc>
          <w:tcPr>
            <w:tcW w:type="dxa" w:w="864"/>
          </w:tcPr>
          <w:p>
            <w:r/>
          </w:p>
        </w:tc>
        <w:tc>
          <w:tcPr>
            <w:tcW w:type="dxa" w:w="864"/>
          </w:tcPr>
          <w:p>
            <w:r>
              <w:t>Petrolatum</w:t>
            </w:r>
          </w:p>
        </w:tc>
        <w:tc>
          <w:tcPr>
            <w:tcW w:type="dxa" w:w="864"/>
          </w:tcPr>
          <w:p>
            <w:r/>
          </w:p>
        </w:tc>
        <w:tc>
          <w:tcPr>
            <w:tcW w:type="dxa" w:w="864"/>
          </w:tcPr>
          <w:p>
            <w:r/>
          </w:p>
        </w:tc>
        <w:tc>
          <w:tcPr>
            <w:tcW w:type="dxa" w:w="864"/>
          </w:tcPr>
          <w:p>
            <w:r>
              <w:t>Emollient, Moisturizer</w:t>
            </w:r>
          </w:p>
        </w:tc>
        <w:tc>
          <w:tcPr>
            <w:tcW w:type="dxa" w:w="864"/>
          </w:tcPr>
          <w:p>
            <w:r>
              <w:t>Liquid paraffin, Perhydrosqualene</w:t>
            </w:r>
          </w:p>
        </w:tc>
        <w:tc>
          <w:tcPr>
            <w:tcW w:type="dxa" w:w="864"/>
          </w:tcPr>
          <w:p>
            <w:r>
              <w:t>True</w:t>
            </w:r>
          </w:p>
        </w:tc>
        <w:tc>
          <w:tcPr>
            <w:tcW w:type="dxa" w:w="864"/>
          </w:tcPr>
          <w:p>
            <w:r>
              <w:t>False</w:t>
            </w:r>
          </w:p>
        </w:tc>
      </w:tr>
      <w:tr>
        <w:tc>
          <w:tcPr>
            <w:tcW w:type="dxa" w:w="864"/>
          </w:tcPr>
          <w:p>
            <w:r>
              <w:t>Lanolin</w:t>
            </w:r>
          </w:p>
        </w:tc>
        <w:tc>
          <w:tcPr>
            <w:tcW w:type="dxa" w:w="864"/>
          </w:tcPr>
          <w:p>
            <w:r/>
          </w:p>
        </w:tc>
        <w:tc>
          <w:tcPr>
            <w:tcW w:type="dxa" w:w="864"/>
          </w:tcPr>
          <w:p>
            <w:r/>
          </w:p>
        </w:tc>
        <w:tc>
          <w:tcPr>
            <w:tcW w:type="dxa" w:w="864"/>
          </w:tcPr>
          <w:p>
            <w:r>
              <w:t>Lanolin</w:t>
            </w:r>
          </w:p>
        </w:tc>
        <w:tc>
          <w:tcPr>
            <w:tcW w:type="dxa" w:w="864"/>
          </w:tcPr>
          <w:p>
            <w:r/>
          </w:p>
        </w:tc>
        <w:tc>
          <w:tcPr>
            <w:tcW w:type="dxa" w:w="864"/>
          </w:tcPr>
          <w:p>
            <w:r/>
          </w:p>
        </w:tc>
        <w:tc>
          <w:tcPr>
            <w:tcW w:type="dxa" w:w="864"/>
          </w:tcPr>
          <w:p>
            <w:r>
              <w:t>Emollient, Moisturizer</w:t>
            </w:r>
          </w:p>
        </w:tc>
        <w:tc>
          <w:tcPr>
            <w:tcW w:type="dxa" w:w="864"/>
          </w:tcPr>
          <w:p>
            <w:r/>
          </w:p>
        </w:tc>
        <w:tc>
          <w:tcPr>
            <w:tcW w:type="dxa" w:w="864"/>
          </w:tcPr>
          <w:p>
            <w:r>
              <w:t>True</w:t>
            </w:r>
          </w:p>
        </w:tc>
        <w:tc>
          <w:tcPr>
            <w:tcW w:type="dxa" w:w="864"/>
          </w:tcPr>
          <w:p>
            <w:r>
              <w:t>False</w:t>
            </w:r>
          </w:p>
        </w:tc>
      </w:tr>
      <w:tr>
        <w:tc>
          <w:tcPr>
            <w:tcW w:type="dxa" w:w="864"/>
          </w:tcPr>
          <w:p>
            <w:r>
              <w:t>Trehalose</w:t>
            </w:r>
          </w:p>
        </w:tc>
        <w:tc>
          <w:tcPr>
            <w:tcW w:type="dxa" w:w="864"/>
          </w:tcPr>
          <w:p>
            <w:r/>
          </w:p>
        </w:tc>
        <w:tc>
          <w:tcPr>
            <w:tcW w:type="dxa" w:w="864"/>
          </w:tcPr>
          <w:p>
            <w:r/>
          </w:p>
        </w:tc>
        <w:tc>
          <w:tcPr>
            <w:tcW w:type="dxa" w:w="864"/>
          </w:tcPr>
          <w:p>
            <w:r>
              <w:t>Trehalose</w:t>
            </w:r>
          </w:p>
        </w:tc>
        <w:tc>
          <w:tcPr>
            <w:tcW w:type="dxa" w:w="864"/>
          </w:tcPr>
          <w:p>
            <w:r/>
          </w:p>
        </w:tc>
        <w:tc>
          <w:tcPr>
            <w:tcW w:type="dxa" w:w="864"/>
          </w:tcPr>
          <w:p>
            <w:r/>
          </w:p>
        </w:tc>
        <w:tc>
          <w:tcPr>
            <w:tcW w:type="dxa" w:w="864"/>
          </w:tcPr>
          <w:p>
            <w:r>
              <w:t>humectant, moisturizer</w:t>
            </w:r>
          </w:p>
        </w:tc>
        <w:tc>
          <w:tcPr>
            <w:tcW w:type="dxa" w:w="864"/>
          </w:tcPr>
          <w:p>
            <w:r/>
          </w:p>
        </w:tc>
        <w:tc>
          <w:tcPr>
            <w:tcW w:type="dxa" w:w="864"/>
          </w:tcPr>
          <w:p>
            <w:r>
              <w:t>True</w:t>
            </w:r>
          </w:p>
        </w:tc>
        <w:tc>
          <w:tcPr>
            <w:tcW w:type="dxa" w:w="864"/>
          </w:tcPr>
          <w:p>
            <w:r>
              <w:t>False</w:t>
            </w:r>
          </w:p>
        </w:tc>
      </w:tr>
      <w:tr>
        <w:tc>
          <w:tcPr>
            <w:tcW w:type="dxa" w:w="864"/>
          </w:tcPr>
          <w:p>
            <w:r>
              <w:t>Hyaluronic Acid</w:t>
            </w:r>
          </w:p>
        </w:tc>
        <w:tc>
          <w:tcPr>
            <w:tcW w:type="dxa" w:w="864"/>
          </w:tcPr>
          <w:p>
            <w:r/>
          </w:p>
        </w:tc>
        <w:tc>
          <w:tcPr>
            <w:tcW w:type="dxa" w:w="864"/>
          </w:tcPr>
          <w:p>
            <w:r/>
          </w:p>
        </w:tc>
        <w:tc>
          <w:tcPr>
            <w:tcW w:type="dxa" w:w="864"/>
          </w:tcPr>
          <w:p>
            <w:r>
              <w:t>Hyaluronic Acid</w:t>
            </w:r>
          </w:p>
        </w:tc>
        <w:tc>
          <w:tcPr>
            <w:tcW w:type="dxa" w:w="864"/>
          </w:tcPr>
          <w:p>
            <w:r/>
          </w:p>
        </w:tc>
        <w:tc>
          <w:tcPr>
            <w:tcW w:type="dxa" w:w="864"/>
          </w:tcPr>
          <w:p>
            <w:r/>
          </w:p>
        </w:tc>
        <w:tc>
          <w:tcPr>
            <w:tcW w:type="dxa" w:w="864"/>
          </w:tcPr>
          <w:p>
            <w:r>
              <w:t>moisturizer, humectant</w:t>
            </w:r>
          </w:p>
        </w:tc>
        <w:tc>
          <w:tcPr>
            <w:tcW w:type="dxa" w:w="864"/>
          </w:tcPr>
          <w:p>
            <w:r/>
          </w:p>
        </w:tc>
        <w:tc>
          <w:tcPr>
            <w:tcW w:type="dxa" w:w="864"/>
          </w:tcPr>
          <w:p>
            <w:r>
              <w:t>True</w:t>
            </w:r>
          </w:p>
        </w:tc>
        <w:tc>
          <w:tcPr>
            <w:tcW w:type="dxa" w:w="864"/>
          </w:tcPr>
          <w:p>
            <w:r>
              <w:t>False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